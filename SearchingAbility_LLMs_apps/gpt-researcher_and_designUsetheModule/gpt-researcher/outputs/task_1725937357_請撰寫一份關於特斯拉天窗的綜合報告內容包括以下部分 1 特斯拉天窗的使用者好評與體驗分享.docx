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特斯拉天窗綜合報告</w:t>
      </w:r>
      <w:r/>
    </w:p>
    <w:p>
      <w:pPr>
        <w:pStyle w:val="Heading2"/>
      </w:pPr>
      <w:r>
        <w:t>1. 特斯拉天窗的使用者好評與體驗分享</w:t>
      </w:r>
      <w:r/>
    </w:p>
    <w:p>
      <w:pPr>
        <w:pStyle w:val="Heading3"/>
      </w:pPr>
      <w:r>
        <w:t>設計與功能</w:t>
      </w:r>
      <w:r/>
    </w:p>
    <w:p>
      <w:r/>
      <w:r>
        <w:t>特斯拉的全景天窗以其大面積玻璃車頂設計而聞名，這種設計不僅提升了車內的視野感，還增強了車輛的現代感和科技感。根據</w:t>
      </w:r>
      <w:hyperlink r:id="rId9">
        <w:r>
          <w:rPr>
            <w:color w:val="0000EE"/>
            <w:u w:val="single"/>
          </w:rPr>
          <w:t>TVBS汽車新聞</w:t>
        </w:r>
      </w:hyperlink>
      <w:r>
        <w:t>的報導，許多消費者認為特斯拉的全景天窗是電動車的潮流象徵，特別是在視覺效果上，能夠為乘客提供更開闊的視野。</w:t>
      </w:r>
      <w:r/>
    </w:p>
    <w:p>
      <w:pPr>
        <w:pStyle w:val="Heading3"/>
      </w:pPr>
      <w:r>
        <w:t>舒適性與實用性</w:t>
      </w:r>
      <w:r/>
    </w:p>
    <w:p>
      <w:r/>
      <w:r>
        <w:t>然而，特斯拉天窗的舒適性在炎熱的天氣中受到挑戰。根據</w:t>
      </w:r>
      <w:hyperlink r:id="rId10">
        <w:r>
          <w:rPr>
            <w:color w:val="0000EE"/>
            <w:u w:val="single"/>
          </w:rPr>
          <w:t>Yahoo新聞</w:t>
        </w:r>
      </w:hyperlink>
      <w:r>
        <w:t>的報導，許多台灣的特斯拉車主反映，在夏季高溫下，全景天窗的玻璃會導致車內溫度上升。儘管如此，這種設計仍然被視為一種高級配置，尤其是在氣候較為溫和的地區。</w:t>
      </w:r>
      <w:r/>
    </w:p>
    <w:p>
      <w:pPr>
        <w:pStyle w:val="Heading2"/>
      </w:pPr>
      <w:r>
        <w:t>2. 最近有關特斯拉天窗的新聞或科技報導</w:t>
      </w:r>
      <w:r/>
    </w:p>
    <w:p>
      <w:pPr>
        <w:pStyle w:val="Heading3"/>
      </w:pPr>
      <w:r>
        <w:t>新技術的應用</w:t>
      </w:r>
      <w:r/>
    </w:p>
    <w:p>
      <w:r/>
      <w:r>
        <w:t>特斯拉一直在努力改善其天窗的隔熱性能。根據</w:t>
      </w:r>
      <w:hyperlink r:id="rId11">
        <w:r>
          <w:rPr>
            <w:color w:val="0000EE"/>
            <w:u w:val="single"/>
          </w:rPr>
          <w:t>GOONA GLASS</w:t>
        </w:r>
      </w:hyperlink>
      <w:r>
        <w:t>的介紹，該公司推出了一種高性能隔熱玻璃，專為特斯拉Model Y設計，旨在解決傳統玻璃的熱積累問題，提供更好的熱阻隔效果，並提升透光度。</w:t>
      </w:r>
      <w:r/>
    </w:p>
    <w:p>
      <w:pPr>
        <w:pStyle w:val="Heading3"/>
      </w:pPr>
      <w:r>
        <w:t>創新設計及市場反應</w:t>
      </w:r>
      <w:r/>
    </w:p>
    <w:p>
      <w:r/>
      <w:r>
        <w:t>特斯拉的創新設計不僅限於天窗，還包括整體車輛的設計和功能。根據</w:t>
      </w:r>
      <w:hyperlink r:id="rId12">
        <w:r>
          <w:rPr>
            <w:color w:val="0000EE"/>
            <w:u w:val="single"/>
          </w:rPr>
          <w:t>TechNews</w:t>
        </w:r>
      </w:hyperlink>
      <w:r>
        <w:t>的報導，特斯拉計劃在未來推出更多創新技術，如全自動駕駛系統和新的資料中心，這些技術的推動可能會進一步提升特斯拉在市場上的競爭力。</w:t>
      </w:r>
      <w:r/>
    </w:p>
    <w:p>
      <w:pPr>
        <w:pStyle w:val="Heading2"/>
      </w:pPr>
      <w:r>
        <w:t>3. 對比其他品牌汽車天窗，特斯拉天窗的優勢與獨特功能</w:t>
      </w:r>
      <w:r/>
    </w:p>
    <w:p>
      <w:pPr>
        <w:pStyle w:val="Heading3"/>
      </w:pPr>
      <w:r>
        <w:t>優勢</w:t>
      </w:r>
      <w:r/>
    </w:p>
    <w:p>
      <w:r/>
      <w:r>
        <w:t>特斯拉的天窗設計在市場上獨樹一幟，特別是在視覺效果和科技感方面。根據</w:t>
      </w:r>
      <w:hyperlink r:id="rId13">
        <w:r>
          <w:rPr>
            <w:color w:val="0000EE"/>
            <w:u w:val="single"/>
          </w:rPr>
          <w:t>CTWANT</w:t>
        </w:r>
      </w:hyperlink>
      <w:r>
        <w:t>的報導，特斯拉的全景天窗不僅提升了車輛的高級感，還為車內乘客提供了更好的視野。</w:t>
      </w:r>
      <w:r/>
    </w:p>
    <w:p>
      <w:pPr>
        <w:pStyle w:val="Heading3"/>
      </w:pPr>
      <w:r>
        <w:t>獨特功能</w:t>
      </w:r>
      <w:r/>
    </w:p>
    <w:p>
      <w:r/>
      <w:r>
        <w:t>與其他品牌相比，特斯拉的天窗設計更注重與整體車輛設計的協調性。根據</w:t>
      </w:r>
      <w:hyperlink r:id="rId14">
        <w:r>
          <w:rPr>
            <w:color w:val="0000EE"/>
            <w:u w:val="single"/>
          </w:rPr>
          <w:t>BNext</w:t>
        </w:r>
      </w:hyperlink>
      <w:r>
        <w:t>的報導，特斯拉的Model Y在車身硬體和油漆方面存在一些問題，但其天窗設計仍然被視為一大亮點，特別是在視覺和功能上都具有獨特性。</w:t>
      </w:r>
      <w:r/>
    </w:p>
    <w:p>
      <w:pPr>
        <w:pStyle w:val="Heading2"/>
      </w:pPr>
      <w:r>
        <w:t>資源分析</w:t>
      </w:r>
      <w:r/>
    </w:p>
    <w:p>
      <w:pPr>
        <w:pStyle w:val="Heading3"/>
      </w:pPr>
      <w:hyperlink r:id="rId9">
        <w:r>
          <w:rPr>
            <w:color w:val="0000EE"/>
            <w:u w:val="single"/>
          </w:rPr>
          <w:t>TVBS汽車新聞</w:t>
        </w:r>
      </w:hyperlink>
      <w:r/>
    </w:p>
    <w:p>
      <w:r/>
      <w:r>
        <w:t>TVBS的報導提供了關於特斯拉天窗在台灣市場的使用者反饋，特別是在炎熱天氣下的使用體驗。這些信息對於了解特斯拉天窗在不同氣候條件下的表現非常有價值。</w:t>
      </w:r>
      <w:r/>
    </w:p>
    <w:p>
      <w:pPr>
        <w:pStyle w:val="Heading3"/>
      </w:pPr>
      <w:hyperlink r:id="rId10">
        <w:r>
          <w:rPr>
            <w:color w:val="0000EE"/>
            <w:u w:val="single"/>
          </w:rPr>
          <w:t>Yahoo新聞</w:t>
        </w:r>
      </w:hyperlink>
      <w:r/>
    </w:p>
    <w:p>
      <w:r/>
      <w:r>
        <w:t>Yahoo新聞的報導強調了特斯拉天窗在夏季高溫下的挑戰，並提供了一些創意解決方案，如使用鋁箔隔熱墊。這些報導對於理解特斯拉天窗在實際使用中的問題和解決方案非常重要。</w:t>
      </w:r>
      <w:r/>
    </w:p>
    <w:p>
      <w:pPr>
        <w:pStyle w:val="Heading3"/>
      </w:pPr>
      <w:hyperlink r:id="rId11">
        <w:r>
          <w:rPr>
            <w:color w:val="0000EE"/>
            <w:u w:val="single"/>
          </w:rPr>
          <w:t>GOONA GLASS</w:t>
        </w:r>
      </w:hyperlink>
      <w:r/>
    </w:p>
    <w:p>
      <w:r/>
      <w:r>
        <w:t>GOONA GLASS的產品介紹提供了有關特斯拉天窗技術改進的詳細信息，特別是在隔熱性能方面。這些技術細節對於理解特斯拉如何應對其天窗設計挑戰至關重要。</w:t>
      </w:r>
      <w:r/>
    </w:p>
    <w:p>
      <w:pPr>
        <w:pStyle w:val="Heading3"/>
      </w:pPr>
      <w:hyperlink r:id="rId12">
        <w:r>
          <w:rPr>
            <w:color w:val="0000EE"/>
            <w:u w:val="single"/>
          </w:rPr>
          <w:t>TechNews</w:t>
        </w:r>
      </w:hyperlink>
      <w:r/>
    </w:p>
    <w:p>
      <w:r/>
      <w:r>
        <w:t>TechNews的報導提供了有關特斯拉未來技術計劃的深入分析，這些計劃可能會影響特斯拉天窗的設計和功能。這些信息對於了解特斯拉的長期技術戰略非常有幫助。</w:t>
      </w:r>
      <w:r/>
    </w:p>
    <w:p>
      <w:pPr>
        <w:pStyle w:val="Heading3"/>
      </w:pPr>
      <w:hyperlink r:id="rId13">
        <w:r>
          <w:rPr>
            <w:color w:val="0000EE"/>
            <w:u w:val="single"/>
          </w:rPr>
          <w:t>CTWANT</w:t>
        </w:r>
      </w:hyperlink>
      <w:r/>
    </w:p>
    <w:p>
      <w:r/>
      <w:r>
        <w:t>CTWANT的報導強調了特斯拉天窗在設計和市場反應方面的優勢，這對於理解特斯拉在市場上的競爭力非常重要。</w:t>
      </w:r>
      <w:r/>
    </w:p>
    <w:p>
      <w:pPr>
        <w:pStyle w:val="Heading3"/>
      </w:pPr>
      <w:hyperlink r:id="rId14">
        <w:r>
          <w:rPr>
            <w:color w:val="0000EE"/>
            <w:u w:val="single"/>
          </w:rPr>
          <w:t>BNext</w:t>
        </w:r>
      </w:hyperlink>
      <w:r/>
    </w:p>
    <w:p>
      <w:r/>
      <w:r>
        <w:t>BNext的報導提供了特斯拉天窗在可靠性和設計方面的挑戰和優勢，這些信息對於全面評估特斯拉天窗的市場地位非常有價值。</w:t>
      </w:r>
      <w:r/>
    </w:p>
    <w:p>
      <w:pPr>
        <w:pStyle w:val="Heading2"/>
      </w:pPr>
      <w:r>
        <w:t>結論</w:t>
      </w:r>
      <w:r/>
    </w:p>
    <w:p>
      <w:r/>
      <w:r>
        <w:t>綜合來看，特斯拉的全景天窗在設計和視覺效果上具有顯著優勢，但在高溫環境下的舒適性和實用性仍需改進。通過引入新技術，如高性能隔熱玻璃，特斯拉正在努力改善這些問題。與其他品牌相比，特斯拉的天窗設計在市場上具有獨特的競爭力，特別是在視覺和科技感方面。這些報導和分析為理解特斯拉天窗的市場地位和未來發展提供了寶貴的見解。</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s.tvbs.com.tw/car-news/66281" TargetMode="External"/><Relationship Id="rId10" Type="http://schemas.openxmlformats.org/officeDocument/2006/relationships/hyperlink" Target="https://tw.news.yahoo.com/%E9%A6%AC%E6%96%AF%E5%85%8B%E5%88%A5%E7%9C%8B-%E7%89%B9%E6%96%AF%E6%8B%89%E5%A4%A9%E7%AA%97-%E7%86%B1%E6%AD%AA%E8%AE%8A%E7%83%A4%E7%AE%B1-1%E6%8B%9B%E7%A7%92%E8%A7%A3-034420300.html" TargetMode="External"/><Relationship Id="rId11" Type="http://schemas.openxmlformats.org/officeDocument/2006/relationships/hyperlink" Target="https://www.ifdesignasia.com/products/goona-glass" TargetMode="External"/><Relationship Id="rId12" Type="http://schemas.openxmlformats.org/officeDocument/2006/relationships/hyperlink" Target="https://technews.tw/tag/%E7%89%B9%E6%96%AF%E6%8B%89/" TargetMode="External"/><Relationship Id="rId13" Type="http://schemas.openxmlformats.org/officeDocument/2006/relationships/hyperlink" Target="https://www.ctwant.com/article/269896" TargetMode="External"/><Relationship Id="rId14" Type="http://schemas.openxmlformats.org/officeDocument/2006/relationships/hyperlink" Target="https://www.bnext.com.tw/article/60194/tesla-sky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