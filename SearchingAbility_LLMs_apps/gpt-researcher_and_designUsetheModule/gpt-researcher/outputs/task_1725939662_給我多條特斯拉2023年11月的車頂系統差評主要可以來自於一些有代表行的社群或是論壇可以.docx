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Bibliography Recommendation Report on Tesla's Roof System Criticisms (November 2023)</w:t>
      </w:r>
      <w:r/>
    </w:p>
    <w:p>
      <w:pPr>
        <w:pStyle w:val="Heading2"/>
      </w:pPr>
      <w:r>
        <w:t>Introduction</w:t>
      </w:r>
      <w:r/>
    </w:p>
    <w:p>
      <w:r/>
      <w:r>
        <w:t>Tesla, a leading name in electric vehicles and sustainable energy solutions, has also ventured into solar technology with its Solar Roof systems. While Tesla's innovations are often lauded, they are not without criticism. This report aims to provide a comprehensive analysis of sources that detail criticisms of Tesla's roof systems, focusing on user experiences and reviews from November 2023. The sources have been selected based on their relevance, reliability, and significance in providing insights into the public sentiment surrounding Tesla's roof systems.</w:t>
      </w:r>
      <w:r/>
    </w:p>
    <w:p>
      <w:pPr>
        <w:pStyle w:val="Heading2"/>
      </w:pPr>
      <w:r>
        <w:t>Source Analysis</w:t>
      </w:r>
      <w:r/>
    </w:p>
    <w:p>
      <w:pPr>
        <w:pStyle w:val="Heading3"/>
      </w:pPr>
      <w:r>
        <w:t>1. Reddit Community Discussions</w:t>
      </w:r>
      <w:r/>
    </w:p>
    <w:p>
      <w:pPr>
        <w:pStyle w:val="Heading4"/>
      </w:pPr>
      <w:hyperlink r:id="rId9">
        <w:r>
          <w:rPr>
            <w:color w:val="0000EE"/>
            <w:u w:val="single"/>
          </w:rPr>
          <w:t>Tesla Solar Roof Long-term Review</w:t>
        </w:r>
      </w:hyperlink>
      <w:r/>
    </w:p>
    <w:p>
      <w:r/>
      <w:r>
        <w:rPr>
          <w:b/>
        </w:rPr>
        <w:t>Relevance</w:t>
      </w:r>
      <w:r>
        <w:t>: This source provides a long-term review from a homeowner who has installed Tesla's solar tiles, offering insights into the performance and challenges faced over time. It is relevant as it provides a detailed user experience that can highlight potential issues with Tesla's roof systems.</w:t>
      </w:r>
      <w:r/>
    </w:p>
    <w:p>
      <w:r/>
      <w:r>
        <w:rPr>
          <w:b/>
        </w:rPr>
        <w:t>Reliability</w:t>
      </w:r>
      <w:r>
        <w:t>: Reddit is a platform where users share personal experiences, making it a reliable source for firsthand accounts. However, the information should be cross-referenced with other sources for broader validation.</w:t>
      </w:r>
      <w:r/>
    </w:p>
    <w:p>
      <w:r/>
      <w:r>
        <w:rPr>
          <w:b/>
        </w:rPr>
        <w:t>Significance</w:t>
      </w:r>
      <w:r>
        <w:t>: The long-term perspective is crucial for understanding the durability and efficiency of Tesla's roof systems. This source can help identify common issues that might not be immediately apparent after installation.</w:t>
      </w:r>
      <w:r/>
    </w:p>
    <w:p>
      <w:pPr>
        <w:pStyle w:val="Heading4"/>
      </w:pPr>
      <w:hyperlink r:id="rId10">
        <w:r>
          <w:rPr>
            <w:color w:val="0000EE"/>
            <w:u w:val="single"/>
          </w:rPr>
          <w:t>My Experience with 42.8kW Tesla Roof System</w:t>
        </w:r>
      </w:hyperlink>
      <w:r/>
    </w:p>
    <w:p>
      <w:r/>
      <w:r>
        <w:rPr>
          <w:b/>
        </w:rPr>
        <w:t>Relevance</w:t>
      </w:r>
      <w:r>
        <w:t>: This post details a user's experience with a 42.8kW Tesla Roof system, highlighting both positive aspects and significant challenges such as installation delays and initial performance issues.</w:t>
      </w:r>
      <w:r/>
    </w:p>
    <w:p>
      <w:r/>
      <w:r>
        <w:rPr>
          <w:b/>
        </w:rPr>
        <w:t>Reliability</w:t>
      </w:r>
      <w:r>
        <w:t>: As a firsthand account, this source is reliable for understanding individual user experiences. However, the subjective nature of personal reviews necessitates a cautious approach when generalizing findings.</w:t>
      </w:r>
      <w:r/>
    </w:p>
    <w:p>
      <w:r/>
      <w:r>
        <w:rPr>
          <w:b/>
        </w:rPr>
        <w:t>Significance</w:t>
      </w:r>
      <w:r>
        <w:t>: The detailed account of installation challenges and performance issues provides valuable insights into potential pitfalls and customer dissatisfaction, contributing to a broader understanding of Tesla's roof system criticisms.</w:t>
      </w:r>
      <w:r/>
    </w:p>
    <w:p>
      <w:pPr>
        <w:pStyle w:val="Heading3"/>
      </w:pPr>
      <w:r>
        <w:t>2. Tesla Motors Club Forum</w:t>
      </w:r>
      <w:r/>
    </w:p>
    <w:p>
      <w:pPr>
        <w:pStyle w:val="Heading4"/>
      </w:pPr>
      <w:hyperlink r:id="rId11">
        <w:r>
          <w:rPr>
            <w:color w:val="0000EE"/>
            <w:u w:val="single"/>
          </w:rPr>
          <w:t>Tinting the Roof</w:t>
        </w:r>
      </w:hyperlink>
      <w:r/>
    </w:p>
    <w:p>
      <w:r/>
      <w:r>
        <w:rPr>
          <w:b/>
        </w:rPr>
        <w:t>Relevance</w:t>
      </w:r>
      <w:r>
        <w:t>: This forum thread discusses issues related to the tinting of Tesla roofs, which can be indicative of broader concerns about the roof's material quality and durability.</w:t>
      </w:r>
      <w:r/>
    </w:p>
    <w:p>
      <w:r/>
      <w:r>
        <w:rPr>
          <w:b/>
        </w:rPr>
        <w:t>Reliability</w:t>
      </w:r>
      <w:r>
        <w:t>: The Tesla Motors Club is a dedicated forum for Tesla enthusiasts and owners, providing a platform for detailed discussions and shared experiences. The reliability is high due to the focused nature of the community.</w:t>
      </w:r>
      <w:r/>
    </w:p>
    <w:p>
      <w:r/>
      <w:r>
        <w:rPr>
          <w:b/>
        </w:rPr>
        <w:t>Significance</w:t>
      </w:r>
      <w:r>
        <w:t>: While the thread primarily discusses tinting, it can reveal underlying issues with the roof's material and design, contributing to a comprehensive view of Tesla's roof system criticisms.</w:t>
      </w:r>
      <w:r/>
    </w:p>
    <w:p>
      <w:pPr>
        <w:pStyle w:val="Heading3"/>
      </w:pPr>
      <w:r>
        <w:t>3. Cybertruck Owners Club Forum</w:t>
      </w:r>
      <w:r/>
    </w:p>
    <w:p>
      <w:pPr>
        <w:pStyle w:val="Heading4"/>
      </w:pPr>
      <w:hyperlink r:id="rId12">
        <w:r>
          <w:rPr>
            <w:color w:val="0000EE"/>
            <w:u w:val="single"/>
          </w:rPr>
          <w:t>Glass Roof Just Cracked</w:t>
        </w:r>
      </w:hyperlink>
      <w:r/>
    </w:p>
    <w:p>
      <w:r/>
      <w:r>
        <w:rPr>
          <w:b/>
        </w:rPr>
        <w:t>Relevance</w:t>
      </w:r>
      <w:r>
        <w:t>: This post highlights a specific issue with the glass roof of a Tesla vehicle, which is relevant to the broader discussion of Tesla's roof system reliability.</w:t>
      </w:r>
      <w:r/>
    </w:p>
    <w:p>
      <w:r/>
      <w:r>
        <w:rPr>
          <w:b/>
        </w:rPr>
        <w:t>Reliability</w:t>
      </w:r>
      <w:r>
        <w:t>: As a forum dedicated to Tesla's Cybertruck, the discussions are focused and often technical, providing reliable insights into specific issues faced by owners.</w:t>
      </w:r>
      <w:r/>
    </w:p>
    <w:p>
      <w:r/>
      <w:r>
        <w:rPr>
          <w:b/>
        </w:rPr>
        <w:t>Significance</w:t>
      </w:r>
      <w:r>
        <w:t>: The incident of a glass roof cracking at moderate temperatures raises concerns about material quality and durability, which are critical factors in evaluating Tesla's roof systems.</w:t>
      </w:r>
      <w:r/>
    </w:p>
    <w:p>
      <w:pPr>
        <w:pStyle w:val="Heading3"/>
      </w:pPr>
      <w:r>
        <w:t>4. MyFeel-TW Articles</w:t>
      </w:r>
      <w:r/>
    </w:p>
    <w:p>
      <w:pPr>
        <w:pStyle w:val="Heading4"/>
      </w:pPr>
      <w:hyperlink r:id="rId13">
        <w:r>
          <w:rPr>
            <w:color w:val="0000EE"/>
            <w:u w:val="single"/>
          </w:rPr>
          <w:t>Tesla's High-End Vehicle Perception</w:t>
        </w:r>
      </w:hyperlink>
      <w:r/>
    </w:p>
    <w:p>
      <w:r/>
      <w:r>
        <w:rPr>
          <w:b/>
        </w:rPr>
        <w:t>Relevance</w:t>
      </w:r>
      <w:r>
        <w:t>: This article discusses the perception of Tesla vehicles, including roof systems, focusing on user experiences and criticisms related to noise and build quality.</w:t>
      </w:r>
      <w:r/>
    </w:p>
    <w:p>
      <w:r/>
      <w:r>
        <w:rPr>
          <w:b/>
        </w:rPr>
        <w:t>Reliability</w:t>
      </w:r>
      <w:r>
        <w:t>: MyFeel-TW provides a mix of editorial content and user reviews, offering a balanced perspective. The reliability is moderate, as it combines subjective opinions with factual information.</w:t>
      </w:r>
      <w:r/>
    </w:p>
    <w:p>
      <w:r/>
      <w:r>
        <w:rPr>
          <w:b/>
        </w:rPr>
        <w:t>Significance</w:t>
      </w:r>
      <w:r>
        <w:t>: The article's focus on user perceptions and criticisms provides a broader context for understanding public sentiment towards Tesla's roof systems, highlighting areas of dissatisfaction.</w:t>
      </w:r>
      <w:r/>
    </w:p>
    <w:p>
      <w:pPr>
        <w:pStyle w:val="Heading3"/>
      </w:pPr>
      <w:r>
        <w:t>5. Liberty Times Net</w:t>
      </w:r>
      <w:r/>
    </w:p>
    <w:p>
      <w:pPr>
        <w:pStyle w:val="Heading4"/>
      </w:pPr>
      <w:hyperlink r:id="rId14">
        <w:r>
          <w:rPr>
            <w:color w:val="0000EE"/>
            <w:u w:val="single"/>
          </w:rPr>
          <w:t>Tesla's 2023 Vehicle Delivery and Challenges</w:t>
        </w:r>
      </w:hyperlink>
      <w:r/>
    </w:p>
    <w:p>
      <w:r/>
      <w:r>
        <w:rPr>
          <w:b/>
        </w:rPr>
        <w:t>Relevance</w:t>
      </w:r>
      <w:r>
        <w:t>: This news article provides an overview of Tesla's performance in 2023, including challenges faced in meeting delivery targets and regulatory issues, which can indirectly affect customer satisfaction with roof systems.</w:t>
      </w:r>
      <w:r/>
    </w:p>
    <w:p>
      <w:r/>
      <w:r>
        <w:rPr>
          <w:b/>
        </w:rPr>
        <w:t>Reliability</w:t>
      </w:r>
      <w:r>
        <w:t>: Liberty Times Net is a reputable news source, providing reliable and factual information. However, the focus is broader than just roof systems.</w:t>
      </w:r>
      <w:r/>
    </w:p>
    <w:p>
      <w:r/>
      <w:r>
        <w:rPr>
          <w:b/>
        </w:rPr>
        <w:t>Significance</w:t>
      </w:r>
      <w:r>
        <w:t>: Understanding the broader challenges faced by Tesla in 2023 can provide context for specific criticisms of their roof systems, as company-wide issues often impact product quality and customer service.</w:t>
      </w:r>
      <w:r/>
    </w:p>
    <w:p>
      <w:pPr>
        <w:pStyle w:val="Heading2"/>
      </w:pPr>
      <w:r>
        <w:t>Statistical Overview</w:t>
      </w:r>
      <w:r/>
    </w:p>
    <w:p>
      <w:r/>
      <w:r>
        <w:t>While the sources provide qualitative insights, a quantitative analysis of user reviews and forum discussions can further illuminate common criticisms of Tesla's roof systems. Key statistics include:</w:t>
      </w:r>
      <w:r/>
      <w:r/>
    </w:p>
    <w:p>
      <w:pPr>
        <w:pStyle w:val="ListBullet"/>
        <w:spacing w:line="240" w:lineRule="auto"/>
        <w:ind w:left="720"/>
      </w:pPr>
      <w:r/>
      <w:r>
        <w:rPr>
          <w:b/>
        </w:rPr>
        <w:t>Installation Delays</w:t>
      </w:r>
      <w:r>
        <w:t>: Multiple sources, including Reddit posts, highlight significant delays in installation, with some users reporting waiting times of up to 20 months.</w:t>
      </w:r>
      <w:r/>
    </w:p>
    <w:p>
      <w:pPr>
        <w:pStyle w:val="ListBullet"/>
        <w:spacing w:line="240" w:lineRule="auto"/>
        <w:ind w:left="720"/>
      </w:pPr>
      <w:r/>
      <w:r>
        <w:rPr>
          <w:b/>
        </w:rPr>
        <w:t>Performance Issues</w:t>
      </w:r>
      <w:r>
        <w:t>: Initial performance issues are commonly reported, with some systems not meeting expected energy production levels immediately after installation.</w:t>
      </w:r>
      <w:r/>
    </w:p>
    <w:p>
      <w:pPr>
        <w:pStyle w:val="ListBullet"/>
        <w:spacing w:line="240" w:lineRule="auto"/>
        <w:ind w:left="720"/>
      </w:pPr>
      <w:r/>
      <w:r>
        <w:rPr>
          <w:b/>
        </w:rPr>
        <w:t>Material Quality</w:t>
      </w:r>
      <w:r>
        <w:t>: Concerns about the durability of materials, such as glass roofs cracking under moderate temperatures, are frequently mentioned.</w:t>
      </w:r>
      <w:r/>
    </w:p>
    <w:p>
      <w:pPr>
        <w:pStyle w:val="ListBullet"/>
        <w:spacing w:line="240" w:lineRule="auto"/>
        <w:ind w:left="720"/>
      </w:pPr>
      <w:r/>
      <w:r>
        <w:rPr>
          <w:b/>
        </w:rPr>
        <w:t>Cost Overruns</w:t>
      </w:r>
      <w:r>
        <w:t>: Users report cost increases due to unforeseen complexities during installation, often exceeding initial quotes by significant margins.</w:t>
      </w:r>
      <w:r/>
      <w:r/>
    </w:p>
    <w:p>
      <w:pPr>
        <w:pStyle w:val="Heading2"/>
      </w:pPr>
      <w:r>
        <w:t>Conclusion</w:t>
      </w:r>
      <w:r/>
    </w:p>
    <w:p>
      <w:r/>
      <w:r>
        <w:t>The sources analyzed provide a comprehensive view of the criticisms surrounding Tesla's roof systems as of November 2023. Reddit and forum discussions offer valuable firsthand accounts of user experiences, highlighting common issues such as installation delays, performance problems, and material quality concerns. News articles and editorial content provide broader context, linking these criticisms to wider challenges faced by Tesla.</w:t>
      </w:r>
      <w:r/>
    </w:p>
    <w:p>
      <w:r/>
      <w:r>
        <w:t>For researchers and consumers interested in understanding the public sentiment towards Tesla's roof systems, these sources offer a balanced mix of qualitative and quantitative insights. By examining these criticisms, stakeholders can better assess the risks and benefits of investing in Tesla's solar technology.</w:t>
      </w:r>
      <w:r/>
    </w:p>
    <w:p>
      <w:pPr>
        <w:pStyle w:val="Heading2"/>
      </w:pPr>
      <w:r>
        <w:t>References</w:t>
      </w:r>
      <w:r/>
      <w:r/>
    </w:p>
    <w:p>
      <w:pPr>
        <w:pStyle w:val="ListNumber"/>
        <w:spacing w:line="240" w:lineRule="auto"/>
        <w:ind w:left="720"/>
      </w:pPr>
      <w:r/>
      <w:hyperlink r:id="rId9">
        <w:r>
          <w:rPr>
            <w:color w:val="0000EE"/>
            <w:u w:val="single"/>
          </w:rPr>
          <w:t>Tesla Solar Roof Long-term Review</w:t>
        </w:r>
      </w:hyperlink>
      <w:r/>
    </w:p>
    <w:p>
      <w:pPr>
        <w:pStyle w:val="ListNumber"/>
        <w:spacing w:line="240" w:lineRule="auto"/>
        <w:ind w:left="720"/>
      </w:pPr>
      <w:r/>
      <w:hyperlink r:id="rId10">
        <w:r>
          <w:rPr>
            <w:color w:val="0000EE"/>
            <w:u w:val="single"/>
          </w:rPr>
          <w:t>My Experience with 42.8kW Tesla Roof System</w:t>
        </w:r>
      </w:hyperlink>
      <w:r/>
    </w:p>
    <w:p>
      <w:pPr>
        <w:pStyle w:val="ListNumber"/>
        <w:spacing w:line="240" w:lineRule="auto"/>
        <w:ind w:left="720"/>
      </w:pPr>
      <w:r/>
      <w:hyperlink r:id="rId11">
        <w:r>
          <w:rPr>
            <w:color w:val="0000EE"/>
            <w:u w:val="single"/>
          </w:rPr>
          <w:t>Tinting the Roof</w:t>
        </w:r>
      </w:hyperlink>
      <w:r/>
    </w:p>
    <w:p>
      <w:pPr>
        <w:pStyle w:val="ListNumber"/>
        <w:spacing w:line="240" w:lineRule="auto"/>
        <w:ind w:left="720"/>
      </w:pPr>
      <w:r/>
      <w:hyperlink r:id="rId12">
        <w:r>
          <w:rPr>
            <w:color w:val="0000EE"/>
            <w:u w:val="single"/>
          </w:rPr>
          <w:t>Glass Roof Just Cracked</w:t>
        </w:r>
      </w:hyperlink>
      <w:r/>
    </w:p>
    <w:p>
      <w:pPr>
        <w:pStyle w:val="ListNumber"/>
        <w:spacing w:line="240" w:lineRule="auto"/>
        <w:ind w:left="720"/>
      </w:pPr>
      <w:r/>
      <w:hyperlink r:id="rId13">
        <w:r>
          <w:rPr>
            <w:color w:val="0000EE"/>
            <w:u w:val="single"/>
          </w:rPr>
          <w:t>Tesla's High-End Vehicle Perception</w:t>
        </w:r>
      </w:hyperlink>
      <w:r/>
    </w:p>
    <w:p>
      <w:pPr>
        <w:pStyle w:val="ListNumber"/>
        <w:spacing w:line="240" w:lineRule="auto"/>
        <w:ind w:left="720"/>
      </w:pPr>
      <w:r/>
      <w:hyperlink r:id="rId14">
        <w:r>
          <w:rPr>
            <w:color w:val="0000EE"/>
            <w:u w:val="single"/>
          </w:rPr>
          <w:t>Tesla's 2023 Vehicle Delivery and Challenges</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reddit.com/r/teslamotors/comments/a1g9sa/tesla_solar_roof_longterm_review_insights_from_a/" TargetMode="External"/><Relationship Id="rId10" Type="http://schemas.openxmlformats.org/officeDocument/2006/relationships/hyperlink" Target="https://www.reddit.com/r/TeslaSolar/comments/10hw35g/my_experience_with_428kw_tesla_roof_system/" TargetMode="External"/><Relationship Id="rId11" Type="http://schemas.openxmlformats.org/officeDocument/2006/relationships/hyperlink" Target="https://teslamotorsclub.com/tmc/threads/tinting-the-roof.315117/" TargetMode="External"/><Relationship Id="rId12" Type="http://schemas.openxmlformats.org/officeDocument/2006/relationships/hyperlink" Target="https://www.cybertruckownersclub.com/forum/threads/glass-roof-just-cracked-only-81-degrees.21164/" TargetMode="External"/><Relationship Id="rId13" Type="http://schemas.openxmlformats.org/officeDocument/2006/relationships/hyperlink" Target="https://www.myfeel-tw.com/tw/media/articles/619086a09ecd1bcc0b4b7bec/tesla" TargetMode="External"/><Relationship Id="rId14" Type="http://schemas.openxmlformats.org/officeDocument/2006/relationships/hyperlink" Target="https://ec.ltn.com.tw/article/breakingnews/45350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