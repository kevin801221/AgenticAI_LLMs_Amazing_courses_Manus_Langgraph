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on Tesla's Roof System Criticisms in November 2023</w:t>
      </w:r>
      <w:r/>
    </w:p>
    <w:p>
      <w:r/>
      <w:r>
        <w:t>This report aims to provide a comprehensive analysis of various sources that offer insights into criticisms of Tesla's roof systems as of November 2023. The focus is on gathering feedback from representative communities and forums, highlighting the relevance, reliability, and significance of each source in addressing the research question. The report will also include statistical insights where available.</w:t>
      </w:r>
      <w:r/>
    </w:p>
    <w:p>
      <w:pPr>
        <w:pStyle w:val="Heading2"/>
      </w:pPr>
      <w:r>
        <w:t xml:space="preserve">1. </w:t>
      </w:r>
      <w:hyperlink r:id="rId9">
        <w:r>
          <w:rPr>
            <w:color w:val="0000EE"/>
            <w:u w:val="single"/>
          </w:rPr>
          <w:t>EnergySage</w:t>
        </w:r>
      </w:hyperlink>
      <w:r/>
    </w:p>
    <w:p>
      <w:pPr>
        <w:pStyle w:val="Heading3"/>
      </w:pPr>
      <w:r>
        <w:t>Relevance</w:t>
      </w:r>
      <w:r/>
    </w:p>
    <w:p>
      <w:r/>
      <w:r>
        <w:t>EnergySage provides a detailed overview of Tesla's Solar Roof system, discussing customer experiences and the challenges faced during installation and maintenance. This source is particularly relevant as it highlights consumer feedback and the general sentiment towards Tesla's roof systems.</w:t>
      </w:r>
      <w:r/>
    </w:p>
    <w:p>
      <w:pPr>
        <w:pStyle w:val="Heading3"/>
      </w:pPr>
      <w:r>
        <w:t>Reliability</w:t>
      </w:r>
      <w:r/>
    </w:p>
    <w:p>
      <w:r/>
      <w:r>
        <w:t>EnergySage is a well-regarded platform for solar energy insights, known for its unbiased reviews and comprehensive guides on solar technologies. The information is gathered from various customer experiences and expert analyses, making it a reliable source.</w:t>
      </w:r>
      <w:r/>
    </w:p>
    <w:p>
      <w:pPr>
        <w:pStyle w:val="Heading3"/>
      </w:pPr>
      <w:r>
        <w:t>Significance</w:t>
      </w:r>
      <w:r/>
    </w:p>
    <w:p>
      <w:r/>
      <w:r>
        <w:t>The source underscores the delays and lack of transparency in Tesla's installation process, which are critical issues for potential customers. It also provides a comparative analysis, suggesting alternative solar solutions, which adds depth to the understanding of Tesla's market position.</w:t>
      </w:r>
      <w:r/>
    </w:p>
    <w:p>
      <w:pPr>
        <w:pStyle w:val="Heading2"/>
      </w:pPr>
      <w:r>
        <w:t xml:space="preserve">2. </w:t>
      </w:r>
      <w:hyperlink r:id="rId10">
        <w:r>
          <w:rPr>
            <w:color w:val="0000EE"/>
            <w:u w:val="single"/>
          </w:rPr>
          <w:t>CNET</w:t>
        </w:r>
      </w:hyperlink>
      <w:r/>
    </w:p>
    <w:p>
      <w:pPr>
        <w:pStyle w:val="Heading3"/>
      </w:pPr>
      <w:r>
        <w:t>Relevance</w:t>
      </w:r>
      <w:r/>
    </w:p>
    <w:p>
      <w:r/>
      <w:r>
        <w:t>CNET offers a critical perspective on Tesla's customer service and the performance of its Solar Roof systems. The source includes direct customer testimonials, which are crucial for understanding the real-world implications of Tesla's service shortcomings.</w:t>
      </w:r>
      <w:r/>
    </w:p>
    <w:p>
      <w:pPr>
        <w:pStyle w:val="Heading3"/>
      </w:pPr>
      <w:r>
        <w:t>Reliability</w:t>
      </w:r>
      <w:r/>
    </w:p>
    <w:p>
      <w:r/>
      <w:r>
        <w:t>CNET is a reputable technology news and review site, known for its thorough and objective reporting. The inclusion of both positive and negative reviews provides a balanced view, enhancing the source's credibility.</w:t>
      </w:r>
      <w:r/>
    </w:p>
    <w:p>
      <w:pPr>
        <w:pStyle w:val="Heading3"/>
      </w:pPr>
      <w:r>
        <w:t>Significance</w:t>
      </w:r>
      <w:r/>
    </w:p>
    <w:p>
      <w:r/>
      <w:r>
        <w:t>The detailed customer experiences shared in this source highlight significant issues such as installation delays and system underperformance. These insights are valuable for identifying common problems faced by Tesla's Solar Roof customers.</w:t>
      </w:r>
      <w:r/>
    </w:p>
    <w:p>
      <w:pPr>
        <w:pStyle w:val="Heading2"/>
      </w:pPr>
      <w:r>
        <w:t xml:space="preserve">3. </w:t>
      </w:r>
      <w:hyperlink r:id="rId11">
        <w:r>
          <w:rPr>
            <w:color w:val="0000EE"/>
            <w:u w:val="single"/>
          </w:rPr>
          <w:t>Electrek</w:t>
        </w:r>
      </w:hyperlink>
      <w:r/>
    </w:p>
    <w:p>
      <w:pPr>
        <w:pStyle w:val="Heading3"/>
      </w:pPr>
      <w:r>
        <w:t>Relevance</w:t>
      </w:r>
      <w:r/>
    </w:p>
    <w:p>
      <w:r/>
      <w:r>
        <w:t>Electrek focuses on the broader industry context, discussing Tesla's partnership strategies and market performance. This source is relevant for understanding how Tesla's roof systems fit into the larger energy market and the company's strategic responses to criticism.</w:t>
      </w:r>
      <w:r/>
    </w:p>
    <w:p>
      <w:pPr>
        <w:pStyle w:val="Heading3"/>
      </w:pPr>
      <w:r>
        <w:t>Reliability</w:t>
      </w:r>
      <w:r/>
    </w:p>
    <w:p>
      <w:r/>
      <w:r>
        <w:t>Electrek is a trusted source for news on electric vehicles and renewable energy, with a strong focus on Tesla. The site's editor, Fred Lambert, is known for his expertise in the field, adding to the source's reliability.</w:t>
      </w:r>
      <w:r/>
    </w:p>
    <w:p>
      <w:pPr>
        <w:pStyle w:val="Heading3"/>
      </w:pPr>
      <w:r>
        <w:t>Significance</w:t>
      </w:r>
      <w:r/>
    </w:p>
    <w:p>
      <w:r/>
      <w:r>
        <w:t>The article provides insights into Tesla's efforts to improve its Solar Roof offerings, despite ongoing challenges. This context is essential for a comprehensive understanding of Tesla's position in the solar market.</w:t>
      </w:r>
      <w:r/>
    </w:p>
    <w:p>
      <w:pPr>
        <w:pStyle w:val="Heading2"/>
      </w:pPr>
      <w:r>
        <w:t xml:space="preserve">4. </w:t>
      </w:r>
      <w:hyperlink r:id="rId12">
        <w:r>
          <w:rPr>
            <w:color w:val="0000EE"/>
            <w:u w:val="single"/>
          </w:rPr>
          <w:t>Reddit - Tesla Solar</w:t>
        </w:r>
      </w:hyperlink>
      <w:r/>
    </w:p>
    <w:p>
      <w:pPr>
        <w:pStyle w:val="Heading3"/>
      </w:pPr>
      <w:r>
        <w:t>Relevance</w:t>
      </w:r>
      <w:r/>
    </w:p>
    <w:p>
      <w:r/>
      <w:r>
        <w:t>Reddit offers a platform for direct consumer feedback and community discussions. The Tesla Solar subreddit is particularly relevant as it aggregates user experiences and issues related to Tesla's roof systems.</w:t>
      </w:r>
      <w:r/>
    </w:p>
    <w:p>
      <w:pPr>
        <w:pStyle w:val="Heading3"/>
      </w:pPr>
      <w:r>
        <w:t>Reliability</w:t>
      </w:r>
      <w:r/>
    </w:p>
    <w:p>
      <w:r/>
      <w:r>
        <w:t>While Reddit is a user-generated content platform, the discussions often provide unfiltered and honest feedback. The community-driven nature of the platform allows for a diverse range of opinions and experiences.</w:t>
      </w:r>
      <w:r/>
    </w:p>
    <w:p>
      <w:pPr>
        <w:pStyle w:val="Heading3"/>
      </w:pPr>
      <w:r>
        <w:t>Significance</w:t>
      </w:r>
      <w:r/>
    </w:p>
    <w:p>
      <w:r/>
      <w:r>
        <w:t>The subreddit provides anecdotal evidence of common issues such as installation leaks and customer service delays. These discussions are valuable for identifying recurring problems and gauging overall customer satisfaction.</w:t>
      </w:r>
      <w:r/>
    </w:p>
    <w:p>
      <w:pPr>
        <w:pStyle w:val="Heading2"/>
      </w:pPr>
      <w:r>
        <w:t xml:space="preserve">5. </w:t>
      </w:r>
      <w:hyperlink r:id="rId13">
        <w:r>
          <w:rPr>
            <w:color w:val="0000EE"/>
            <w:u w:val="single"/>
          </w:rPr>
          <w:t>FairShake Complaints Forum</w:t>
        </w:r>
      </w:hyperlink>
      <w:r/>
    </w:p>
    <w:p>
      <w:pPr>
        <w:pStyle w:val="Heading3"/>
      </w:pPr>
      <w:r>
        <w:t>Relevance</w:t>
      </w:r>
      <w:r/>
    </w:p>
    <w:p>
      <w:r/>
      <w:r>
        <w:t>FairShake compiles consumer complaints, offering insights into specific issues faced by Tesla Solar Roof customers. This source is relevant for understanding the legal and contractual challenges associated with Tesla's roof systems.</w:t>
      </w:r>
      <w:r/>
    </w:p>
    <w:p>
      <w:pPr>
        <w:pStyle w:val="Heading3"/>
      </w:pPr>
      <w:r>
        <w:t>Reliability</w:t>
      </w:r>
      <w:r/>
    </w:p>
    <w:p>
      <w:r/>
      <w:r>
        <w:t>FairShake is a platform dedicated to consumer rights and dispute resolution, ensuring that the complaints are genuine and representative of broader trends.</w:t>
      </w:r>
      <w:r/>
    </w:p>
    <w:p>
      <w:pPr>
        <w:pStyle w:val="Heading3"/>
      </w:pPr>
      <w:r>
        <w:t>Significance</w:t>
      </w:r>
      <w:r/>
    </w:p>
    <w:p>
      <w:r/>
      <w:r>
        <w:t>The complaints highlight significant issues such as contract disputes and Tesla's reluctance to honor agreements. These insights are crucial for understanding the legal challenges faced by Tesla's customers.</w:t>
      </w:r>
      <w:r/>
    </w:p>
    <w:p>
      <w:pPr>
        <w:pStyle w:val="Heading2"/>
      </w:pPr>
      <w:r>
        <w:t xml:space="preserve">6. </w:t>
      </w:r>
      <w:hyperlink r:id="rId14">
        <w:r>
          <w:rPr>
            <w:color w:val="0000EE"/>
            <w:u w:val="single"/>
          </w:rPr>
          <w:t>Wikipedia - Tesla Lawsuits</w:t>
        </w:r>
      </w:hyperlink>
      <w:r/>
    </w:p>
    <w:p>
      <w:pPr>
        <w:pStyle w:val="Heading3"/>
      </w:pPr>
      <w:r>
        <w:t>Relevance</w:t>
      </w:r>
      <w:r/>
    </w:p>
    <w:p>
      <w:r/>
      <w:r>
        <w:t>This Wikipedia page provides a comprehensive list of lawsuits involving Tesla, including those related to its Solar Roof systems. It is relevant for understanding the legal landscape surrounding Tesla's energy products.</w:t>
      </w:r>
      <w:r/>
    </w:p>
    <w:p>
      <w:pPr>
        <w:pStyle w:val="Heading3"/>
      </w:pPr>
      <w:r>
        <w:t>Reliability</w:t>
      </w:r>
      <w:r/>
    </w:p>
    <w:p>
      <w:r/>
      <w:r>
        <w:t>Wikipedia is a widely used reference site, with information curated and verified by a community of editors. While not a primary source, it provides a useful overview of legal issues.</w:t>
      </w:r>
      <w:r/>
    </w:p>
    <w:p>
      <w:pPr>
        <w:pStyle w:val="Heading3"/>
      </w:pPr>
      <w:r>
        <w:t>Significance</w:t>
      </w:r>
      <w:r/>
    </w:p>
    <w:p>
      <w:r/>
      <w:r>
        <w:t>The page highlights class-action lawsuits and other legal challenges faced by Tesla, offering insights into systemic issues with its roof systems. This information is critical for understanding the broader implications of customer dissatisfaction.</w:t>
      </w:r>
      <w:r/>
    </w:p>
    <w:p>
      <w:pPr>
        <w:pStyle w:val="Heading2"/>
      </w:pPr>
      <w:r>
        <w:t xml:space="preserve">7. </w:t>
      </w:r>
      <w:hyperlink r:id="rId15">
        <w:r>
          <w:rPr>
            <w:color w:val="0000EE"/>
            <w:u w:val="single"/>
          </w:rPr>
          <w:t>Roofing Contractor</w:t>
        </w:r>
      </w:hyperlink>
      <w:r/>
    </w:p>
    <w:p>
      <w:pPr>
        <w:pStyle w:val="Heading3"/>
      </w:pPr>
      <w:r>
        <w:t>Relevance</w:t>
      </w:r>
      <w:r/>
    </w:p>
    <w:p>
      <w:r/>
      <w:r>
        <w:t>This article discusses a class-action lawsuit settlement related to Tesla's Solar Roof price hikes. It is relevant for understanding the financial and contractual issues faced by Tesla's customers.</w:t>
      </w:r>
      <w:r/>
    </w:p>
    <w:p>
      <w:pPr>
        <w:pStyle w:val="Heading3"/>
      </w:pPr>
      <w:r>
        <w:t>Reliability</w:t>
      </w:r>
      <w:r/>
    </w:p>
    <w:p>
      <w:r/>
      <w:r>
        <w:t>Roofing Contractor is a specialized publication focusing on the roofing industry, providing expert insights and analysis. The article is well-researched and based on court documents, enhancing its reliability.</w:t>
      </w:r>
      <w:r/>
    </w:p>
    <w:p>
      <w:pPr>
        <w:pStyle w:val="Heading3"/>
      </w:pPr>
      <w:r>
        <w:t>Significance</w:t>
      </w:r>
      <w:r/>
    </w:p>
    <w:p>
      <w:r/>
      <w:r>
        <w:t>The settlement highlights the financial risks and frustrations faced by Tesla's customers, offering a cautionary tale for potential buyers. This information is crucial for understanding the economic impact of Tesla's business practices.</w:t>
      </w:r>
      <w:r/>
    </w:p>
    <w:p>
      <w:pPr>
        <w:pStyle w:val="Heading2"/>
      </w:pPr>
      <w:r>
        <w:t xml:space="preserve">8. </w:t>
      </w:r>
      <w:hyperlink r:id="rId16">
        <w:r>
          <w:rPr>
            <w:color w:val="0000EE"/>
            <w:u w:val="single"/>
          </w:rPr>
          <w:t>Consumer Reports - Tesla Model 3</w:t>
        </w:r>
      </w:hyperlink>
      <w:r/>
    </w:p>
    <w:p>
      <w:pPr>
        <w:pStyle w:val="Heading3"/>
      </w:pPr>
      <w:r>
        <w:t>Relevance</w:t>
      </w:r>
      <w:r/>
    </w:p>
    <w:p>
      <w:r/>
      <w:r>
        <w:t>While primarily focused on the Tesla Model 3, Consumer Reports provides insights into Tesla's overall reliability and customer satisfaction, which are relevant for understanding the company's reputation.</w:t>
      </w:r>
      <w:r/>
    </w:p>
    <w:p>
      <w:pPr>
        <w:pStyle w:val="Heading3"/>
      </w:pPr>
      <w:r>
        <w:t>Reliability</w:t>
      </w:r>
      <w:r/>
    </w:p>
    <w:p>
      <w:r/>
      <w:r>
        <w:t>Consumer Reports is a highly respected organization known for its rigorous testing and unbiased reviews. The reliability scores and owner feedback are based on extensive surveys and data analysis.</w:t>
      </w:r>
      <w:r/>
    </w:p>
    <w:p>
      <w:pPr>
        <w:pStyle w:val="Heading3"/>
      </w:pPr>
      <w:r>
        <w:t>Significance</w:t>
      </w:r>
      <w:r/>
    </w:p>
    <w:p>
      <w:r/>
      <w:r>
        <w:t>The report highlights common issues with Tesla vehicles, which may parallel the challenges faced by Solar Roof customers. Understanding these patterns is important for assessing Tesla's overall product reliability.</w:t>
      </w:r>
      <w:r/>
    </w:p>
    <w:p>
      <w:pPr>
        <w:pStyle w:val="Heading2"/>
      </w:pPr>
      <w:r>
        <w:t xml:space="preserve">9. </w:t>
      </w:r>
      <w:hyperlink r:id="rId17">
        <w:r>
          <w:rPr>
            <w:color w:val="0000EE"/>
            <w:u w:val="single"/>
          </w:rPr>
          <w:t>Tesla Motors Club Forum</w:t>
        </w:r>
      </w:hyperlink>
      <w:r/>
    </w:p>
    <w:p>
      <w:pPr>
        <w:pStyle w:val="Heading3"/>
      </w:pPr>
      <w:r>
        <w:t>Relevance</w:t>
      </w:r>
      <w:r/>
    </w:p>
    <w:p>
      <w:r/>
      <w:r>
        <w:t>The Tesla Motors Club forum offers a space for Tesla enthusiasts and critics to discuss various aspects of Tesla products, including the roof systems. This source is relevant for gathering diverse opinions and experiences.</w:t>
      </w:r>
      <w:r/>
    </w:p>
    <w:p>
      <w:pPr>
        <w:pStyle w:val="Heading3"/>
      </w:pPr>
      <w:r>
        <w:t>Reliability</w:t>
      </w:r>
      <w:r/>
    </w:p>
    <w:p>
      <w:r/>
      <w:r>
        <w:t>As a community-driven platform, the forum provides firsthand accounts and discussions. While individual posts may vary in reliability, the collective insights offer valuable perspectives.</w:t>
      </w:r>
      <w:r/>
    </w:p>
    <w:p>
      <w:pPr>
        <w:pStyle w:val="Heading3"/>
      </w:pPr>
      <w:r>
        <w:t>Significance</w:t>
      </w:r>
      <w:r/>
    </w:p>
    <w:p>
      <w:r/>
      <w:r>
        <w:t>The forum discussions often reveal practical issues and user experiences that may not be covered in official reviews. This source is useful for understanding the day-to-day challenges faced by Tesla's customers.</w:t>
      </w:r>
      <w:r/>
    </w:p>
    <w:p>
      <w:pPr>
        <w:pStyle w:val="Heading2"/>
      </w:pPr>
      <w:r>
        <w:t xml:space="preserve">10. </w:t>
      </w:r>
      <w:hyperlink r:id="rId18">
        <w:r>
          <w:rPr>
            <w:color w:val="0000EE"/>
            <w:u w:val="single"/>
          </w:rPr>
          <w:t>TeslaSide News</w:t>
        </w:r>
      </w:hyperlink>
      <w:r/>
    </w:p>
    <w:p>
      <w:pPr>
        <w:pStyle w:val="Heading3"/>
      </w:pPr>
      <w:r>
        <w:t>Relevance</w:t>
      </w:r>
      <w:r/>
    </w:p>
    <w:p>
      <w:r/>
      <w:r>
        <w:t>TeslaSide provides news and updates on Tesla's developments, including issues related to its roof systems. This source is relevant for staying informed about the latest changes and improvements.</w:t>
      </w:r>
      <w:r/>
    </w:p>
    <w:p>
      <w:pPr>
        <w:pStyle w:val="Heading3"/>
      </w:pPr>
      <w:r>
        <w:t>Reliability</w:t>
      </w:r>
      <w:r/>
    </w:p>
    <w:p>
      <w:r/>
      <w:r>
        <w:t>TeslaSide is a dedicated Tesla news platform, offering detailed coverage and analysis. The site is known for its focus on Tesla, providing specialized insights.</w:t>
      </w:r>
      <w:r/>
    </w:p>
    <w:p>
      <w:pPr>
        <w:pStyle w:val="Heading3"/>
      </w:pPr>
      <w:r>
        <w:t>Significance</w:t>
      </w:r>
      <w:r/>
    </w:p>
    <w:p>
      <w:r/>
      <w:r>
        <w:t>The news articles highlight recent updates and changes to Tesla's roof systems, offering a forward-looking perspective. This information is important for understanding Tesla's efforts to address customer concerns.</w:t>
      </w:r>
      <w:r/>
    </w:p>
    <w:p>
      <w:pPr>
        <w:pStyle w:val="Heading2"/>
      </w:pPr>
      <w:r>
        <w:t>Conclusion</w:t>
      </w:r>
      <w:r/>
    </w:p>
    <w:p>
      <w:r/>
      <w:r>
        <w:t>The sources analyzed in this report provide a comprehensive view of the criticisms and challenges faced by Tesla's roof systems as of November 2023. Each source contributes unique insights, from customer testimonials and legal issues to industry analysis and community discussions. Together, they offer a well-rounded understanding of the factors influencing customer satisfaction and the potential risks associated with Tesla's roof systems. By examining these sources, researchers can gain a deeper understanding of the systemic issues and consumer experiences that shape the perception of Tesla's energy products.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nergysage.com/solar/solar-shingles/tesla-solar-roof/" TargetMode="External"/><Relationship Id="rId10" Type="http://schemas.openxmlformats.org/officeDocument/2006/relationships/hyperlink" Target="https://www.cnet.com/home/energy-and-utilities/tesla-solar-roof-is-the-sleekest-solar-option-your-best-one/" TargetMode="External"/><Relationship Id="rId11" Type="http://schemas.openxmlformats.org/officeDocument/2006/relationships/hyperlink" Target="https://electrek.co/2023/03/30/tesla-solar-roof-falling-behind-but-installations-increasing/" TargetMode="External"/><Relationship Id="rId12" Type="http://schemas.openxmlformats.org/officeDocument/2006/relationships/hyperlink" Target="https://www.reddit.com/r/TeslaSolar/comments/qm2coe/update_tesla_install_roof_leak/" TargetMode="External"/><Relationship Id="rId13" Type="http://schemas.openxmlformats.org/officeDocument/2006/relationships/hyperlink" Target="https://fairshake.com/complaints-forum/2023/11/20/tesla-enery-complaint/" TargetMode="External"/><Relationship Id="rId14" Type="http://schemas.openxmlformats.org/officeDocument/2006/relationships/hyperlink" Target="https://en.wikipedia.org/wiki/List_of_lawsuits_involving_Tesla,_Inc." TargetMode="External"/><Relationship Id="rId15" Type="http://schemas.openxmlformats.org/officeDocument/2006/relationships/hyperlink" Target="https://www.roofingcontractor.com/articles/98463-tesla-agrees-to-6-million-settlement-in-solar-roof-class-action-case" TargetMode="External"/><Relationship Id="rId16" Type="http://schemas.openxmlformats.org/officeDocument/2006/relationships/hyperlink" Target="https://www.consumerreports.org/cars/tesla/model-3/2023/reliability" TargetMode="External"/><Relationship Id="rId17" Type="http://schemas.openxmlformats.org/officeDocument/2006/relationships/hyperlink" Target="https://teslamotorsclub.com/tmc/threads/anyone-comparison-of-2023-high-visibility-glass-roof.327364/" TargetMode="External"/><Relationship Id="rId18" Type="http://schemas.openxmlformats.org/officeDocument/2006/relationships/hyperlink" Target="https://teslaside.com/news/14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