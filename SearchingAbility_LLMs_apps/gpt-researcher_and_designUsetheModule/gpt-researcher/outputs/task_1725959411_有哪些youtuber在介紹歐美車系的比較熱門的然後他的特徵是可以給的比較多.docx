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Popular YouTubers Covering European and American Car Models</w:t>
      </w:r>
      <w:r/>
    </w:p>
    <w:p>
      <w:r/>
      <w:r>
        <w:t>This report explores YouTubers who specialize in reviewing and discussing European and American car models, focusing on their unique characteristics and contributions to the automotive content landscape. The analysis is based on a variety of sources that highlight different YouTubers and their content styles, providing insights into their popularity and the value they offer to audiences interested in car reviews.</w:t>
      </w:r>
      <w:r/>
    </w:p>
    <w:p>
      <w:pPr>
        <w:pStyle w:val="Heading2"/>
      </w:pPr>
      <w:r>
        <w:t>1. Doug DeMuro</w:t>
      </w:r>
      <w:r/>
    </w:p>
    <w:p>
      <w:r/>
      <w:r>
        <w:rPr>
          <w:b/>
        </w:rPr>
        <w:t>Overview:</w:t>
      </w:r>
      <w:r>
        <w:t>Doug DeMuro is a prominent American YouTuber known for his in-depth car reviews. His channel focuses on a wide range of vehicles, including supercars and hypercars, which are often European or American models. Doug's content is characterized by his detailed exploration of a car's "quirks and features," which he presents in an entertaining and informative manner.</w:t>
      </w:r>
      <w:r/>
    </w:p>
    <w:p>
      <w:r/>
      <w:r>
        <w:rPr>
          <w:b/>
        </w:rPr>
        <w:t>Relevance and Reliability:</w:t>
      </w:r>
      <w:r>
        <w:t>Doug DeMuro's channel is highly relevant for those interested in European and American cars due to his comprehensive reviews and clear presentation style. His videos are reliable as they provide a thorough analysis of each vehicle, supported by his extensive knowledge and experience in the automotive industry.</w:t>
      </w:r>
      <w:r/>
    </w:p>
    <w:p>
      <w:r/>
      <w:r>
        <w:rPr>
          <w:b/>
        </w:rPr>
        <w:t>Significance:</w:t>
      </w:r>
      <w:r>
        <w:t>Doug's channel is significant for car enthusiasts and potential buyers as it offers a detailed look at vehicles that are often not accessible to the general public. His ability to explain complex features in an understandable way makes his content valuable for both car enthusiasts and those looking to purchase a new vehicle.</w:t>
      </w:r>
      <w:r/>
    </w:p>
    <w:p>
      <w:r/>
      <w:r>
        <w:rPr>
          <w:b/>
        </w:rPr>
        <w:t>Source:</w:t>
      </w:r>
      <w:r/>
      <w:r/>
    </w:p>
    <w:p>
      <w:pPr>
        <w:pStyle w:val="ListBullet"/>
        <w:spacing w:line="240" w:lineRule="auto"/>
        <w:ind w:left="720"/>
      </w:pPr>
      <w:r/>
      <w:hyperlink r:id="rId9">
        <w:r>
          <w:rPr>
            <w:color w:val="0000EE"/>
            <w:u w:val="single"/>
          </w:rPr>
          <w:t>Oversteer.jp</w:t>
        </w:r>
      </w:hyperlink>
      <w:r/>
      <w:r/>
    </w:p>
    <w:p>
      <w:pPr>
        <w:pStyle w:val="Heading2"/>
      </w:pPr>
      <w:r>
        <w:t>2. Supercar Blondie</w:t>
      </w:r>
      <w:r/>
    </w:p>
    <w:p>
      <w:r/>
      <w:r>
        <w:rPr>
          <w:b/>
        </w:rPr>
        <w:t>Overview:</w:t>
      </w:r>
      <w:r>
        <w:t>Supercar Blondie, whose real name is Alexandra Hirschi, is an Australian YouTuber based in Dubai. She is known for her engaging content centered around supercars, including many European models. Her channel features reviews of rare and exotic cars, often providing access to vehicles that are not commonly seen.</w:t>
      </w:r>
      <w:r/>
    </w:p>
    <w:p>
      <w:r/>
      <w:r>
        <w:rPr>
          <w:b/>
        </w:rPr>
        <w:t>Relevance and Reliability:</w:t>
      </w:r>
      <w:r>
        <w:t>Supercar Blondie's content is highly relevant for those interested in high-end European cars. Her videos are reliable as she often collaborates with manufacturers and attends exclusive events, providing viewers with firsthand insights into the latest automotive innovations.</w:t>
      </w:r>
      <w:r/>
    </w:p>
    <w:p>
      <w:r/>
      <w:r>
        <w:rPr>
          <w:b/>
        </w:rPr>
        <w:t>Significance:</w:t>
      </w:r>
      <w:r>
        <w:t>Her channel is significant for viewers interested in luxury and performance vehicles, offering a glimpse into the world of supercars. Her engaging presentation style and access to exclusive cars make her channel a must-watch for automotive enthusiasts.</w:t>
      </w:r>
      <w:r/>
    </w:p>
    <w:p>
      <w:r/>
      <w:r>
        <w:rPr>
          <w:b/>
        </w:rPr>
        <w:t>Source:</w:t>
      </w:r>
      <w:r/>
      <w:r/>
    </w:p>
    <w:p>
      <w:pPr>
        <w:pStyle w:val="ListBullet"/>
        <w:spacing w:line="240" w:lineRule="auto"/>
        <w:ind w:left="720"/>
      </w:pPr>
      <w:r/>
      <w:hyperlink r:id="rId9">
        <w:r>
          <w:rPr>
            <w:color w:val="0000EE"/>
            <w:u w:val="single"/>
          </w:rPr>
          <w:t>Oversteer.jp</w:t>
        </w:r>
      </w:hyperlink>
      <w:r/>
      <w:r/>
    </w:p>
    <w:p>
      <w:pPr>
        <w:pStyle w:val="Heading2"/>
      </w:pPr>
      <w:r>
        <w:t>3. carwow (Matt Watson)</w:t>
      </w:r>
      <w:r/>
    </w:p>
    <w:p>
      <w:r/>
      <w:r>
        <w:rPr>
          <w:b/>
        </w:rPr>
        <w:t>Overview:</w:t>
      </w:r>
      <w:r>
        <w:t>Carwow, led by British automotive journalist Matt Watson, is a popular YouTube channel that provides detailed car reviews and comparisons. The channel is known for its comprehensive reviews of European and American cars, often featuring drag races and off-road challenges.</w:t>
      </w:r>
      <w:r/>
    </w:p>
    <w:p>
      <w:r/>
      <w:r>
        <w:rPr>
          <w:b/>
        </w:rPr>
        <w:t>Relevance and Reliability:</w:t>
      </w:r>
      <w:r>
        <w:t>Carwow is relevant for viewers interested in comparing different car models, especially those from Europe and America. The channel's reliability is enhanced by Matt Watson's expertise and the structured format of the reviews, which include objective assessments and performance tests.</w:t>
      </w:r>
      <w:r/>
    </w:p>
    <w:p>
      <w:r/>
      <w:r>
        <w:rPr>
          <w:b/>
        </w:rPr>
        <w:t>Significance:</w:t>
      </w:r>
      <w:r>
        <w:t>The channel's significance lies in its ability to provide potential buyers with clear and concise information about various car models, helping them make informed purchasing decisions. The inclusion of performance tests and comparisons makes it a valuable resource for car enthusiasts.</w:t>
      </w:r>
      <w:r/>
    </w:p>
    <w:p>
      <w:r/>
      <w:r>
        <w:rPr>
          <w:b/>
        </w:rPr>
        <w:t>Source:</w:t>
      </w:r>
      <w:r/>
      <w:r/>
    </w:p>
    <w:p>
      <w:pPr>
        <w:pStyle w:val="ListBullet"/>
        <w:spacing w:line="240" w:lineRule="auto"/>
        <w:ind w:left="720"/>
      </w:pPr>
      <w:r/>
      <w:hyperlink r:id="rId9">
        <w:r>
          <w:rPr>
            <w:color w:val="0000EE"/>
            <w:u w:val="single"/>
          </w:rPr>
          <w:t>Oversteer.jp</w:t>
        </w:r>
      </w:hyperlink>
      <w:r/>
      <w:r/>
    </w:p>
    <w:p>
      <w:pPr>
        <w:pStyle w:val="Heading2"/>
      </w:pPr>
      <w:r>
        <w:t>4. Shmee150</w:t>
      </w:r>
      <w:r/>
    </w:p>
    <w:p>
      <w:r/>
      <w:r>
        <w:rPr>
          <w:b/>
        </w:rPr>
        <w:t>Overview:</w:t>
      </w:r>
      <w:r>
        <w:t>Shmee150, also known as Tim Burton, is a British YouTuber who specializes in supercars and hypercars. His channel features detailed reviews and showcases of high-performance vehicles, often focusing on European models.</w:t>
      </w:r>
      <w:r/>
    </w:p>
    <w:p>
      <w:r/>
      <w:r>
        <w:rPr>
          <w:b/>
        </w:rPr>
        <w:t>Relevance and Reliability:</w:t>
      </w:r>
      <w:r>
        <w:t>Shmee150's content is relevant for those interested in the latest and most exclusive European cars. His reliability is supported by his extensive experience in the automotive world and his access to rare vehicles.</w:t>
      </w:r>
      <w:r/>
    </w:p>
    <w:p>
      <w:r/>
      <w:r>
        <w:rPr>
          <w:b/>
        </w:rPr>
        <w:t>Significance:</w:t>
      </w:r>
      <w:r>
        <w:t>The channel is significant for car enthusiasts who want to see detailed reviews of high-end cars. Shmee's ability to provide in-depth insights into each vehicle's performance and features makes his channel a valuable resource for those interested in luxury cars.</w:t>
      </w:r>
      <w:r/>
    </w:p>
    <w:p>
      <w:r/>
      <w:r>
        <w:rPr>
          <w:b/>
        </w:rPr>
        <w:t>Source:</w:t>
      </w:r>
      <w:r/>
      <w:r/>
    </w:p>
    <w:p>
      <w:pPr>
        <w:pStyle w:val="ListBullet"/>
        <w:spacing w:line="240" w:lineRule="auto"/>
        <w:ind w:left="720"/>
      </w:pPr>
      <w:r/>
      <w:hyperlink r:id="rId9">
        <w:r>
          <w:rPr>
            <w:color w:val="0000EE"/>
            <w:u w:val="single"/>
          </w:rPr>
          <w:t>Oversteer.jp</w:t>
        </w:r>
      </w:hyperlink>
      <w:r/>
      <w:r/>
    </w:p>
    <w:p>
      <w:pPr>
        <w:pStyle w:val="Heading2"/>
      </w:pPr>
      <w:r>
        <w:t>5. Saabkyle04</w:t>
      </w:r>
      <w:r/>
    </w:p>
    <w:p>
      <w:r/>
      <w:r>
        <w:rPr>
          <w:b/>
        </w:rPr>
        <w:t>Overview:</w:t>
      </w:r>
      <w:r>
        <w:t>Saabkyle04, run by Kyle Lindsey, is an American YouTuber known for his comprehensive car reviews. His channel covers a wide range of vehicles, including European and American models, with a focus on detailed walkthroughs and performance tests.</w:t>
      </w:r>
      <w:r/>
    </w:p>
    <w:p>
      <w:r/>
      <w:r>
        <w:rPr>
          <w:b/>
        </w:rPr>
        <w:t>Relevance and Reliability:</w:t>
      </w:r>
      <w:r>
        <w:t>Saabkyle04's channel is relevant for viewers interested in a thorough examination of car features and performance. His reliability is demonstrated by his consistent review format and attention to detail, providing viewers with a complete understanding of each vehicle.</w:t>
      </w:r>
      <w:r/>
    </w:p>
    <w:p>
      <w:r/>
      <w:r>
        <w:rPr>
          <w:b/>
        </w:rPr>
        <w:t>Significance:</w:t>
      </w:r>
      <w:r>
        <w:t>The channel's significance lies in its ability to cater to a broad audience, from car enthusiasts to potential buyers. Kyle's detailed reviews help viewers understand the intricacies of each vehicle, making it easier for them to make informed decisions.</w:t>
      </w:r>
      <w:r/>
    </w:p>
    <w:p>
      <w:r/>
      <w:r>
        <w:rPr>
          <w:b/>
        </w:rPr>
        <w:t>Source:</w:t>
      </w:r>
      <w:r/>
      <w:r/>
    </w:p>
    <w:p>
      <w:pPr>
        <w:pStyle w:val="ListBullet"/>
        <w:spacing w:line="240" w:lineRule="auto"/>
        <w:ind w:left="720"/>
      </w:pPr>
      <w:r/>
      <w:hyperlink r:id="rId9">
        <w:r>
          <w:rPr>
            <w:color w:val="0000EE"/>
            <w:u w:val="single"/>
          </w:rPr>
          <w:t>Oversteer.jp</w:t>
        </w:r>
      </w:hyperlink>
      <w:r/>
      <w:r/>
    </w:p>
    <w:p>
      <w:pPr>
        <w:pStyle w:val="Heading2"/>
      </w:pPr>
      <w:r>
        <w:t>6. AutoTopNL</w:t>
      </w:r>
      <w:r/>
    </w:p>
    <w:p>
      <w:r/>
      <w:r>
        <w:rPr>
          <w:b/>
        </w:rPr>
        <w:t>Overview:</w:t>
      </w:r>
      <w:r>
        <w:t>AutoTopNL is a Dutch YouTube channel that focuses on high-performance cars, particularly European models. The channel is known for its POV (point-of-view) test drives, allowing viewers to experience the thrill of driving from a first-person perspective.</w:t>
      </w:r>
      <w:r/>
    </w:p>
    <w:p>
      <w:r/>
      <w:r>
        <w:rPr>
          <w:b/>
        </w:rPr>
        <w:t>Relevance and Reliability:</w:t>
      </w:r>
      <w:r>
        <w:t>AutoTopNL is relevant for those interested in performance testing and driving experiences of European cars. The channel's reliability is supported by its focus on objective performance metrics and minimalistic presentation style, which highlights the car's capabilities.</w:t>
      </w:r>
      <w:r/>
    </w:p>
    <w:p>
      <w:r/>
      <w:r>
        <w:rPr>
          <w:b/>
        </w:rPr>
        <w:t>Significance:</w:t>
      </w:r>
      <w:r>
        <w:t>The channel is significant for viewers who want to experience the driving dynamics of high-performance cars. Its unique POV format provides an immersive experience, making it a valuable resource for car enthusiasts and potential buyers.</w:t>
      </w:r>
      <w:r/>
    </w:p>
    <w:p>
      <w:r/>
      <w:r>
        <w:rPr>
          <w:b/>
        </w:rPr>
        <w:t>Source:</w:t>
      </w:r>
      <w:r/>
      <w:r/>
    </w:p>
    <w:p>
      <w:pPr>
        <w:pStyle w:val="ListBullet"/>
        <w:spacing w:line="240" w:lineRule="auto"/>
        <w:ind w:left="720"/>
      </w:pPr>
      <w:r/>
      <w:hyperlink r:id="rId9">
        <w:r>
          <w:rPr>
            <w:color w:val="0000EE"/>
            <w:u w:val="single"/>
          </w:rPr>
          <w:t>Oversteer.jp</w:t>
        </w:r>
      </w:hyperlink>
      <w:r/>
      <w:r/>
    </w:p>
    <w:p>
      <w:pPr>
        <w:pStyle w:val="Heading2"/>
      </w:pPr>
      <w:r>
        <w:t>Conclusion</w:t>
      </w:r>
      <w:r/>
    </w:p>
    <w:p>
      <w:r/>
      <w:r>
        <w:t>The YouTubers highlighted in this report offer a diverse range of content focused on European and American cars. Each channel provides unique insights and perspectives, making them valuable resources for car enthusiasts and potential buyers. From Doug DeMuro's detailed reviews to Supercar Blondie's exclusive access to rare vehicles, these YouTubers contribute significantly to the automotive content landscape, offering viewers a wealth of information and entertainment.</w:t>
      </w:r>
      <w:r/>
    </w:p>
    <w:p>
      <w:r/>
      <w:r>
        <w:t>By exploring these channels, viewers can gain a comprehensive understanding of various car models, helping them make informed decisions and enhancing their appreciation of the automotive world. The reliability and significance of these channels are underscored by their popularity and the expertise of their creators, making them essential viewing for anyone interested in cars.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oversteer.jp/english_car_youtu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