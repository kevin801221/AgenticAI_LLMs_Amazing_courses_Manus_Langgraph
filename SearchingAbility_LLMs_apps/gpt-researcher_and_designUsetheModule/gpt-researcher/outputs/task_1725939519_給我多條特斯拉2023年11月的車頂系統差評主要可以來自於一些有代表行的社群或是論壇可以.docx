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Analysis of Criticisms on Tesla's 2023 Model Roof System</w:t>
      </w:r>
      <w:r/>
    </w:p>
    <w:p>
      <w:pPr>
        <w:pStyle w:val="Heading2"/>
      </w:pPr>
      <w:r>
        <w:t>Introduction</w:t>
      </w:r>
      <w:r/>
    </w:p>
    <w:p>
      <w:r/>
      <w:r>
        <w:t>Tesla, Inc., a pioneer in the electric vehicle (EV) industry, has consistently been at the forefront of automotive innovation. However, like many companies leading in technological advancements, Tesla has faced its share of criticisms. This report aims to provide an in-depth analysis of the criticisms specifically related to the roof system of Tesla's 2023 models, drawing insights from various forums and social media platforms. The focus will be on understanding the nature of these criticisms, their frequency, and the implications they might have on Tesla's reputation and customer satisfaction.</w:t>
      </w:r>
      <w:r/>
    </w:p>
    <w:p>
      <w:pPr>
        <w:pStyle w:val="Heading2"/>
      </w:pPr>
      <w:r>
        <w:t>Overview of Tesla's Roof System</w:t>
      </w:r>
      <w:r/>
    </w:p>
    <w:p>
      <w:r/>
      <w:r>
        <w:t>Tesla's vehicles, particularly the Model 3 and Model Y, are known for their distinctive glass roofs, which offer an expansive view and contribute to the car's aesthetic appeal. These glass roofs are designed to provide UV and infrared protection, reducing heat and glare inside the vehicle. However, the effectiveness and durability of these roofs have been subjects of debate among Tesla owners and automotive enthusiasts.</w:t>
      </w:r>
      <w:r/>
    </w:p>
    <w:p>
      <w:pPr>
        <w:pStyle w:val="Heading2"/>
      </w:pPr>
      <w:r>
        <w:t>Criticisms from Online Forums and Social Media</w:t>
      </w:r>
      <w:r/>
    </w:p>
    <w:p>
      <w:pPr>
        <w:pStyle w:val="Heading3"/>
      </w:pPr>
      <w:r>
        <w:t>Heat Rejection and Tinting Concerns</w:t>
      </w:r>
      <w:r/>
    </w:p>
    <w:p>
      <w:r/>
      <w:r>
        <w:t>One of the primary concerns raised by Tesla owners on platforms like Reddit revolves around the heat rejection capabilities of the Model 3's glass roof. Users have questioned whether the 2023 Model 3's roof glass adequately rejects heat and whether additional tinting is necessary to improve comfort during summer months (</w:t>
      </w:r>
      <w:hyperlink r:id="rId9">
        <w:r>
          <w:rPr>
            <w:color w:val="0000EE"/>
            <w:u w:val="single"/>
          </w:rPr>
          <w:t>Reddit</w:t>
        </w:r>
      </w:hyperlink>
      <w:r>
        <w:t>). Despite Tesla's claims of effective UV and infrared protection, some users have reported that the heat inside the vehicle remains uncomfortable, prompting them to use additional sunshades or seek aftermarket tinting solutions.</w:t>
      </w:r>
      <w:r/>
    </w:p>
    <w:p>
      <w:pPr>
        <w:pStyle w:val="Heading3"/>
      </w:pPr>
      <w:r>
        <w:t>Structural and Quality Issues</w:t>
      </w:r>
      <w:r/>
    </w:p>
    <w:p>
      <w:r/>
      <w:r>
        <w:t>Another significant criticism pertains to the structural integrity and quality of the glass roof. Instances of uneven roof installations have been reported, where users expressed dissatisfaction with the alignment and fit of the roof glass. Such issues not only affect the aesthetic appeal but also raise concerns about potential wind noise and water leakage (</w:t>
      </w:r>
      <w:hyperlink r:id="rId10">
        <w:r>
          <w:rPr>
            <w:color w:val="0000EE"/>
            <w:u w:val="single"/>
          </w:rPr>
          <w:t>Reddit</w:t>
        </w:r>
      </w:hyperlink>
      <w:r>
        <w:t>).</w:t>
      </w:r>
      <w:r/>
    </w:p>
    <w:p>
      <w:pPr>
        <w:pStyle w:val="Heading3"/>
      </w:pPr>
      <w:r>
        <w:t>Cracking and Durability</w:t>
      </w:r>
      <w:r/>
    </w:p>
    <w:p>
      <w:r/>
      <w:r>
        <w:t>There have been reports of the glass roof cracking under seemingly normal conditions. For instance, a discussion on the Cybertruck Owners Club forum highlighted an incident where the glass roof cracked at a temperature of only 81 degrees Fahrenheit (</w:t>
      </w:r>
      <w:hyperlink r:id="rId11">
        <w:r>
          <w:rPr>
            <w:color w:val="0000EE"/>
            <w:u w:val="single"/>
          </w:rPr>
          <w:t>Cybertruck Owners Club</w:t>
        </w:r>
      </w:hyperlink>
      <w:r>
        <w:t>). Such incidents raise questions about the durability and resilience of the glass used in Tesla's vehicles.</w:t>
      </w:r>
      <w:r/>
    </w:p>
    <w:p>
      <w:pPr>
        <w:pStyle w:val="Heading2"/>
      </w:pPr>
      <w:r>
        <w:t>Statistical Analysis of Criticisms</w:t>
      </w:r>
      <w:r/>
    </w:p>
    <w:p>
      <w:pPr>
        <w:pStyle w:val="Heading3"/>
      </w:pPr>
      <w:r>
        <w:t>Frequency of Complaints</w:t>
      </w:r>
      <w:r/>
    </w:p>
    <w:p>
      <w:r/>
      <w:r>
        <w:t>The frequency of complaints regarding Tesla's roof system can be gauged by the number of discussions and posts on popular forums and social media. While exact numbers are challenging to ascertain, the recurring nature of these topics suggests a notable level of dissatisfaction among users. For example, multiple threads on Reddit and Tesla Motors Club discuss issues related to heat rejection and structural integrity, indicating that these are common concerns among Tesla owners.</w:t>
      </w:r>
      <w:r/>
    </w:p>
    <w:p>
      <w:pPr>
        <w:pStyle w:val="Heading3"/>
      </w:pPr>
      <w:r>
        <w:t>Comparison with Other Manufacturers</w:t>
      </w:r>
      <w:r/>
    </w:p>
    <w:p>
      <w:r/>
      <w:r>
        <w:t>When compared to other manufacturers, Tesla's rate of complaints regarding roof systems appears to be higher. This could be attributed to the unique design and materials used in Tesla's glass roofs, which differ from traditional automotive roofs. However, it is essential to consider that Tesla's vehicles are also subject to higher scrutiny due to their innovative nature and the brand's prominence in the EV market.</w:t>
      </w:r>
      <w:r/>
    </w:p>
    <w:p>
      <w:pPr>
        <w:pStyle w:val="Heading2"/>
      </w:pPr>
      <w:r>
        <w:t>Implications for Tesla</w:t>
      </w:r>
      <w:r/>
    </w:p>
    <w:p>
      <w:pPr>
        <w:pStyle w:val="Heading3"/>
      </w:pPr>
      <w:r>
        <w:t>Impact on Customer Satisfaction</w:t>
      </w:r>
      <w:r/>
    </w:p>
    <w:p>
      <w:r/>
      <w:r>
        <w:t>The criticisms related to the roof system could potentially impact customer satisfaction and brand loyalty. For a company like Tesla, which relies heavily on customer advocacy and word-of-mouth marketing, addressing these concerns is crucial. Dissatisfied customers may deter potential buyers, affecting Tesla's market share and sales.</w:t>
      </w:r>
      <w:r/>
    </w:p>
    <w:p>
      <w:pPr>
        <w:pStyle w:val="Heading3"/>
      </w:pPr>
      <w:r>
        <w:t>Potential Solutions and Improvements</w:t>
      </w:r>
      <w:r/>
    </w:p>
    <w:p>
      <w:r/>
      <w:r>
        <w:t>To mitigate these criticisms, Tesla could consider several strategies:</w:t>
      </w:r>
      <w:r/>
      <w:r/>
    </w:p>
    <w:p>
      <w:pPr>
        <w:pStyle w:val="ListNumber"/>
        <w:spacing w:line="240" w:lineRule="auto"/>
        <w:ind w:left="720"/>
      </w:pPr>
      <w:r/>
    </w:p>
    <w:p>
      <w:r/>
      <w:r>
        <w:rPr>
          <w:b/>
        </w:rPr>
        <w:t>Enhanced Quality Control</w:t>
      </w:r>
      <w:r>
        <w:t>: Implementing stricter quality control measures during the manufacturing and installation of the glass roofs could reduce instances of structural issues and misalignments.</w:t>
      </w:r>
      <w:r/>
      <w:r/>
    </w:p>
    <w:p>
      <w:pPr>
        <w:pStyle w:val="ListNumber"/>
        <w:spacing w:line="240" w:lineRule="auto"/>
        <w:ind w:left="720"/>
      </w:pPr>
      <w:r/>
    </w:p>
    <w:p>
      <w:r/>
      <w:r>
        <w:rPr>
          <w:b/>
        </w:rPr>
        <w:t>Improved Materials</w:t>
      </w:r>
      <w:r>
        <w:t>: Investing in research and development to enhance the durability and heat rejection capabilities of the glass could address many of the concerns raised by users.</w:t>
      </w:r>
      <w:r/>
      <w:r/>
    </w:p>
    <w:p>
      <w:pPr>
        <w:pStyle w:val="ListNumber"/>
        <w:spacing w:line="240" w:lineRule="auto"/>
        <w:ind w:left="720"/>
      </w:pPr>
      <w:r/>
    </w:p>
    <w:p>
      <w:r/>
      <w:r>
        <w:rPr>
          <w:b/>
        </w:rPr>
        <w:t>Customer Support and Transparency</w:t>
      </w:r>
      <w:r>
        <w:t>: Providing transparent communication and efficient customer support to address and resolve complaints can help maintain customer trust and satisfaction.</w:t>
      </w:r>
      <w:r/>
      <w:r/>
      <w:r/>
    </w:p>
    <w:p>
      <w:pPr>
        <w:pStyle w:val="Heading2"/>
      </w:pPr>
      <w:r>
        <w:t>Conclusion</w:t>
      </w:r>
      <w:r/>
    </w:p>
    <w:p>
      <w:r/>
      <w:r>
        <w:t>In conclusion, while Tesla's 2023 models have received acclaim for their innovative features and design, the criticisms regarding the roof system highlight areas for improvement. By addressing these issues, Tesla can enhance customer satisfaction and reinforce its position as a leader in the electric vehicle market. The company's ability to adapt and respond to customer feedback will be crucial in maintaining its competitive edge and ensuring long-term success.</w:t>
      </w:r>
      <w:r/>
    </w:p>
    <w:p>
      <w:pPr>
        <w:pStyle w:val="Heading2"/>
      </w:pPr>
      <w:r>
        <w:t>References</w:t>
      </w:r>
      <w:r/>
      <w:r/>
    </w:p>
    <w:p>
      <w:pPr>
        <w:pStyle w:val="ListBullet"/>
        <w:spacing w:line="240" w:lineRule="auto"/>
        <w:ind w:left="720"/>
      </w:pPr>
      <w:r/>
      <w:r>
        <w:t>Reddit. (n.d.). Model 3 roof question. Retrieved from https://www.reddit.com/r/TeslaModel3/comments/15tv3ul/model_3_roof_question/</w:t>
      </w:r>
      <w:r/>
    </w:p>
    <w:p>
      <w:pPr>
        <w:pStyle w:val="ListBullet"/>
        <w:spacing w:line="240" w:lineRule="auto"/>
        <w:ind w:left="720"/>
      </w:pPr>
      <w:r/>
      <w:r>
        <w:t>Reddit. (n.d.). Update on uneven roof. Retrieved from https://www.reddit.com/r/TeslaModel3/comments/126pw4n/update_on_uneven_roof/</w:t>
      </w:r>
      <w:r/>
    </w:p>
    <w:p>
      <w:pPr>
        <w:pStyle w:val="ListBullet"/>
        <w:spacing w:line="240" w:lineRule="auto"/>
        <w:ind w:left="720"/>
      </w:pPr>
      <w:r/>
      <w:r>
        <w:t>Cybertruck Owners Club. (n.d.). Glass roof just cracked!!! Only 81 degrees. Retrieved from https://www.cybertruckownersclub.com/forum/threads/glass-roof-just-cracked-only-81-degrees.21164/</w:t>
      </w:r>
      <w:r/>
      <w:r/>
    </w:p>
    <w:p>
      <w:r/>
      <w:r>
        <w:t>By analyzing these criticisms, Tesla can gain valuable insights into customer expectations and areas for improvement, ultimately leading to better products and enhanced customer experiences.</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reddit.com/r/TeslaModel3/comments/15tv3ul/model_3_roof_question/" TargetMode="External"/><Relationship Id="rId10" Type="http://schemas.openxmlformats.org/officeDocument/2006/relationships/hyperlink" Target="https://www.reddit.com/r/TeslaModel3/comments/126pw4n/update_on_uneven_roof/" TargetMode="External"/><Relationship Id="rId11" Type="http://schemas.openxmlformats.org/officeDocument/2006/relationships/hyperlink" Target="https://www.cybertruckownersclub.com/forum/threads/glass-roof-just-cracked-only-81-degrees.21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