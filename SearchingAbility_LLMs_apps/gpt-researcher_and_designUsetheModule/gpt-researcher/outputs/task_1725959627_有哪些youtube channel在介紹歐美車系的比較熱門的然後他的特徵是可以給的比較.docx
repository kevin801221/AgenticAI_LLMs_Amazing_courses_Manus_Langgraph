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Popular YouTube Channels for European and American Car Reviews</w:t>
      </w:r>
      <w:r/>
    </w:p>
    <w:p>
      <w:r/>
      <w:r>
        <w:t>When exploring YouTube channels that focus on European and American car models, it's essential to identify those that offer comprehensive reviews, insightful comparisons, and unique perspectives. This report delves into several YouTube channels that are renowned for their coverage of European and American cars, highlighting their characteristics and contributions to automotive enthusiasts.</w:t>
      </w:r>
      <w:r/>
    </w:p>
    <w:p>
      <w:pPr>
        <w:pStyle w:val="Heading2"/>
      </w:pPr>
      <w:r>
        <w:t>1. Doug DeMuro</w:t>
      </w:r>
      <w:r/>
    </w:p>
    <w:p>
      <w:r/>
      <w:r>
        <w:t>Doug DeMuro is a prominent figure in the automotive YouTube community, known for his distinctive approach to car reviews. His channel, with over 4.8 million subscribers, focuses on the unique features and quirks of cars, making it a popular choice for those interested in European and American models. Doug's reviews are detailed and often uncover aspects of cars that other reviewers might overlook, providing viewers with a comprehensive understanding of each vehicle.</w:t>
      </w:r>
      <w:r/>
      <w:r/>
    </w:p>
    <w:p>
      <w:pPr>
        <w:pStyle w:val="ListBullet"/>
        <w:spacing w:line="240" w:lineRule="auto"/>
        <w:ind w:left="720"/>
      </w:pPr>
      <w:r/>
      <w:r>
        <w:rPr>
          <w:b/>
        </w:rPr>
        <w:t>Relevance</w:t>
      </w:r>
      <w:r>
        <w:t>: Doug DeMuro's channel is highly relevant for those interested in European and American cars due to his extensive coverage of these markets.</w:t>
      </w:r>
      <w:r/>
    </w:p>
    <w:p>
      <w:pPr>
        <w:pStyle w:val="ListBullet"/>
        <w:spacing w:line="240" w:lineRule="auto"/>
        <w:ind w:left="720"/>
      </w:pPr>
      <w:r/>
      <w:r>
        <w:rPr>
          <w:b/>
        </w:rPr>
        <w:t>Reliability</w:t>
      </w:r>
      <w:r>
        <w:t>: His reviews are well-researched and presented in a clear, engaging manner, making them reliable sources of information.</w:t>
      </w:r>
      <w:r/>
    </w:p>
    <w:p>
      <w:pPr>
        <w:pStyle w:val="ListBullet"/>
        <w:spacing w:line="240" w:lineRule="auto"/>
        <w:ind w:left="720"/>
      </w:pPr>
      <w:r/>
      <w:r>
        <w:rPr>
          <w:b/>
        </w:rPr>
        <w:t>Significance</w:t>
      </w:r>
      <w:r>
        <w:t>: Doug's unique perspective and attention to detail make his channel a valuable resource for car enthusiasts seeking in-depth insights.</w:t>
      </w:r>
      <w:r/>
      <w:r/>
    </w:p>
    <w:p>
      <w:r/>
      <w:r>
        <w:t xml:space="preserve">For more information, visit </w:t>
      </w:r>
      <w:hyperlink r:id="rId9">
        <w:r>
          <w:rPr>
            <w:color w:val="0000EE"/>
            <w:u w:val="single"/>
          </w:rPr>
          <w:t>Doug DeMuro's Channel</w:t>
        </w:r>
      </w:hyperlink>
      <w:r>
        <w:t>.</w:t>
      </w:r>
      <w:r/>
    </w:p>
    <w:p>
      <w:pPr>
        <w:pStyle w:val="Heading2"/>
      </w:pPr>
      <w:r>
        <w:t>2. Carwow</w:t>
      </w:r>
      <w:r/>
    </w:p>
    <w:p>
      <w:r/>
      <w:r>
        <w:t>Carwow, hosted by Mat Watson, is another significant channel in the realm of automotive reviews. With 9 million subscribers, Carwow is known for its straightforward and entertaining reviews, drag races, and detailed comparisons. The channel helps consumers make informed decisions by simplifying the complexities of car choices.</w:t>
      </w:r>
      <w:r/>
      <w:r/>
    </w:p>
    <w:p>
      <w:pPr>
        <w:pStyle w:val="ListBullet"/>
        <w:spacing w:line="240" w:lineRule="auto"/>
        <w:ind w:left="720"/>
      </w:pPr>
      <w:r/>
      <w:r>
        <w:rPr>
          <w:b/>
        </w:rPr>
        <w:t>Relevance</w:t>
      </w:r>
      <w:r>
        <w:t>: Carwow's focus on European and American cars, along with its engaging content, makes it a top choice for car comparisons.</w:t>
      </w:r>
      <w:r/>
    </w:p>
    <w:p>
      <w:pPr>
        <w:pStyle w:val="ListBullet"/>
        <w:spacing w:line="240" w:lineRule="auto"/>
        <w:ind w:left="720"/>
      </w:pPr>
      <w:r/>
      <w:r>
        <w:rPr>
          <w:b/>
        </w:rPr>
        <w:t>Reliability</w:t>
      </w:r>
      <w:r>
        <w:t>: The channel's factual and serious reviews are designed to assist viewers in making informed purchasing decisions.</w:t>
      </w:r>
      <w:r/>
    </w:p>
    <w:p>
      <w:pPr>
        <w:pStyle w:val="ListBullet"/>
        <w:spacing w:line="240" w:lineRule="auto"/>
        <w:ind w:left="720"/>
      </w:pPr>
      <w:r/>
      <w:r>
        <w:rPr>
          <w:b/>
        </w:rPr>
        <w:t>Significance</w:t>
      </w:r>
      <w:r>
        <w:t>: Carwow's drag races and comparisons are particularly appreciated for their educational and entertainment value.</w:t>
      </w:r>
      <w:r/>
      <w:r/>
    </w:p>
    <w:p>
      <w:r/>
      <w:r>
        <w:t xml:space="preserve">Explore more at </w:t>
      </w:r>
      <w:hyperlink r:id="rId10">
        <w:r>
          <w:rPr>
            <w:color w:val="0000EE"/>
            <w:u w:val="single"/>
          </w:rPr>
          <w:t>Carwow's Channel</w:t>
        </w:r>
      </w:hyperlink>
      <w:r>
        <w:t>.</w:t>
      </w:r>
      <w:r/>
    </w:p>
    <w:p>
      <w:pPr>
        <w:pStyle w:val="Heading2"/>
      </w:pPr>
      <w:r>
        <w:t>3. The Straight Pipes</w:t>
      </w:r>
      <w:r/>
    </w:p>
    <w:p>
      <w:r/>
      <w:r>
        <w:t>The Straight Pipes, hosted by Yuri and Jakub, is a Canadian-based channel that offers energetic and accessible car reviews. With 1.7 million subscribers, the channel covers a wide range of vehicles, from mundane to exotic, and presents them in a fun and entertaining fashion.</w:t>
      </w:r>
      <w:r/>
      <w:r/>
    </w:p>
    <w:p>
      <w:pPr>
        <w:pStyle w:val="ListBullet"/>
        <w:spacing w:line="240" w:lineRule="auto"/>
        <w:ind w:left="720"/>
      </w:pPr>
      <w:r/>
      <w:r>
        <w:rPr>
          <w:b/>
        </w:rPr>
        <w:t>Relevance</w:t>
      </w:r>
      <w:r>
        <w:t>: The channel's global perspective, despite its Canadian roots, makes it relevant for viewers interested in European and American cars.</w:t>
      </w:r>
      <w:r/>
    </w:p>
    <w:p>
      <w:pPr>
        <w:pStyle w:val="ListBullet"/>
        <w:spacing w:line="240" w:lineRule="auto"/>
        <w:ind w:left="720"/>
      </w:pPr>
      <w:r/>
      <w:r>
        <w:rPr>
          <w:b/>
        </w:rPr>
        <w:t>Reliability</w:t>
      </w:r>
      <w:r>
        <w:t>: The hosts' honest opinions and high-quality video production contribute to the channel's reliability.</w:t>
      </w:r>
      <w:r/>
    </w:p>
    <w:p>
      <w:pPr>
        <w:pStyle w:val="ListBullet"/>
        <w:spacing w:line="240" w:lineRule="auto"/>
        <w:ind w:left="720"/>
      </w:pPr>
      <w:r/>
      <w:r>
        <w:rPr>
          <w:b/>
        </w:rPr>
        <w:t>Significance</w:t>
      </w:r>
      <w:r>
        <w:t>: The humorous banter between the hosts adds an extra layer of entertainment, making the reviews enjoyable to watch.</w:t>
      </w:r>
      <w:r/>
      <w:r/>
    </w:p>
    <w:p>
      <w:r/>
      <w:r>
        <w:t xml:space="preserve">Check out </w:t>
      </w:r>
      <w:hyperlink r:id="rId11">
        <w:r>
          <w:rPr>
            <w:color w:val="0000EE"/>
            <w:u w:val="single"/>
          </w:rPr>
          <w:t>The Straight Pipes' Channel</w:t>
        </w:r>
      </w:hyperlink>
      <w:r>
        <w:t>.</w:t>
      </w:r>
      <w:r/>
    </w:p>
    <w:p>
      <w:pPr>
        <w:pStyle w:val="Heading2"/>
      </w:pPr>
      <w:r>
        <w:t>4. Jay Leno's Garage</w:t>
      </w:r>
      <w:r/>
    </w:p>
    <w:p>
      <w:r/>
      <w:r>
        <w:t>Jay Leno's Garage is an Emmy-winning series hosted by the legendary comedian and car enthusiast Jay Leno. The channel features reviews, comparisons, and insights into some of the rarest and most exotic cars in the world, including European and American models.</w:t>
      </w:r>
      <w:r/>
      <w:r/>
    </w:p>
    <w:p>
      <w:pPr>
        <w:pStyle w:val="ListBullet"/>
        <w:spacing w:line="240" w:lineRule="auto"/>
        <w:ind w:left="720"/>
      </w:pPr>
      <w:r/>
      <w:r>
        <w:rPr>
          <w:b/>
        </w:rPr>
        <w:t>Relevance</w:t>
      </w:r>
      <w:r>
        <w:t>: Jay Leno's extensive collection and passion for cars make his channel a must-watch for enthusiasts of European and American vehicles.</w:t>
      </w:r>
      <w:r/>
    </w:p>
    <w:p>
      <w:pPr>
        <w:pStyle w:val="ListBullet"/>
        <w:spacing w:line="240" w:lineRule="auto"/>
        <w:ind w:left="720"/>
      </w:pPr>
      <w:r/>
      <w:r>
        <w:rPr>
          <w:b/>
        </w:rPr>
        <w:t>Reliability</w:t>
      </w:r>
      <w:r>
        <w:t>: The channel's high production value and Jay's expertise ensure reliable and engaging content.</w:t>
      </w:r>
      <w:r/>
    </w:p>
    <w:p>
      <w:pPr>
        <w:pStyle w:val="ListBullet"/>
        <w:spacing w:line="240" w:lineRule="auto"/>
        <w:ind w:left="720"/>
      </w:pPr>
      <w:r/>
      <w:r>
        <w:rPr>
          <w:b/>
        </w:rPr>
        <w:t>Significance</w:t>
      </w:r>
      <w:r>
        <w:t>: The channel offers a unique blend of entertainment and education, appealing to both casual viewers and serious car enthusiasts.</w:t>
      </w:r>
      <w:r/>
      <w:r/>
    </w:p>
    <w:p>
      <w:r/>
      <w:r>
        <w:t xml:space="preserve">Visit </w:t>
      </w:r>
      <w:hyperlink r:id="rId12">
        <w:r>
          <w:rPr>
            <w:color w:val="0000EE"/>
            <w:u w:val="single"/>
          </w:rPr>
          <w:t>Jay Leno's Garage</w:t>
        </w:r>
      </w:hyperlink>
      <w:r>
        <w:t xml:space="preserve"> for more content.</w:t>
      </w:r>
      <w:r/>
    </w:p>
    <w:p>
      <w:pPr>
        <w:pStyle w:val="Heading2"/>
      </w:pPr>
      <w:r>
        <w:t>5. MotorTrend</w:t>
      </w:r>
      <w:r/>
    </w:p>
    <w:p>
      <w:r/>
      <w:r>
        <w:t>MotorTrend is a well-funded YouTube channel offering a wide range of automotive content, from reviews and track days to classic cars and interviews. The channel is known for its contemporary approach and extensive coverage of motor vehicles.</w:t>
      </w:r>
      <w:r/>
      <w:r/>
    </w:p>
    <w:p>
      <w:pPr>
        <w:pStyle w:val="ListBullet"/>
        <w:spacing w:line="240" w:lineRule="auto"/>
        <w:ind w:left="720"/>
      </w:pPr>
      <w:r/>
      <w:r>
        <w:rPr>
          <w:b/>
        </w:rPr>
        <w:t>Relevance</w:t>
      </w:r>
      <w:r>
        <w:t>: MotorTrend's diverse content, including European and American cars, makes it a valuable resource for automotive enthusiasts.</w:t>
      </w:r>
      <w:r/>
    </w:p>
    <w:p>
      <w:pPr>
        <w:pStyle w:val="ListBullet"/>
        <w:spacing w:line="240" w:lineRule="auto"/>
        <w:ind w:left="720"/>
      </w:pPr>
      <w:r/>
      <w:r>
        <w:rPr>
          <w:b/>
        </w:rPr>
        <w:t>Reliability</w:t>
      </w:r>
      <w:r>
        <w:t>: The channel's professional production and comprehensive coverage ensure reliable information.</w:t>
      </w:r>
      <w:r/>
    </w:p>
    <w:p>
      <w:pPr>
        <w:pStyle w:val="ListBullet"/>
        <w:spacing w:line="240" w:lineRule="auto"/>
        <w:ind w:left="720"/>
      </w:pPr>
      <w:r/>
      <w:r>
        <w:rPr>
          <w:b/>
        </w:rPr>
        <w:t>Significance</w:t>
      </w:r>
      <w:r>
        <w:t>: MotorTrend's ability to cater to a broad audience with varied interests in the automotive world enhances its significance.</w:t>
      </w:r>
      <w:r/>
      <w:r/>
    </w:p>
    <w:p>
      <w:r/>
      <w:r>
        <w:t xml:space="preserve">Explore </w:t>
      </w:r>
      <w:hyperlink r:id="rId13">
        <w:r>
          <w:rPr>
            <w:color w:val="0000EE"/>
            <w:u w:val="single"/>
          </w:rPr>
          <w:t>MotorTrend's Channel</w:t>
        </w:r>
      </w:hyperlink>
      <w:r>
        <w:t xml:space="preserve"> for more information.</w:t>
      </w:r>
      <w:r/>
    </w:p>
    <w:p>
      <w:pPr>
        <w:pStyle w:val="Heading2"/>
      </w:pPr>
      <w:r>
        <w:t>6. Throttle House</w:t>
      </w:r>
      <w:r/>
    </w:p>
    <w:p>
      <w:r/>
      <w:r>
        <w:t>Throttle House, with 2.9 million subscribers, is valued for its engaging car reviews and dynamic host interaction. The channel offers clear, informative comparisons and track tests, blending humor with detailed analysis.</w:t>
      </w:r>
      <w:r/>
      <w:r/>
    </w:p>
    <w:p>
      <w:pPr>
        <w:pStyle w:val="ListBullet"/>
        <w:spacing w:line="240" w:lineRule="auto"/>
        <w:ind w:left="720"/>
      </w:pPr>
      <w:r/>
      <w:r>
        <w:rPr>
          <w:b/>
        </w:rPr>
        <w:t>Relevance</w:t>
      </w:r>
      <w:r>
        <w:t>: Throttle House's coverage of a diverse range of vehicles, including European and American models, makes it highly relevant.</w:t>
      </w:r>
      <w:r/>
    </w:p>
    <w:p>
      <w:pPr>
        <w:pStyle w:val="ListBullet"/>
        <w:spacing w:line="240" w:lineRule="auto"/>
        <w:ind w:left="720"/>
      </w:pPr>
      <w:r/>
      <w:r>
        <w:rPr>
          <w:b/>
        </w:rPr>
        <w:t>Reliability</w:t>
      </w:r>
      <w:r>
        <w:t>: The channel's high-quality production and detailed analysis contribute to its reliability.</w:t>
      </w:r>
      <w:r/>
    </w:p>
    <w:p>
      <w:pPr>
        <w:pStyle w:val="ListBullet"/>
        <w:spacing w:line="240" w:lineRule="auto"/>
        <w:ind w:left="720"/>
      </w:pPr>
      <w:r/>
      <w:r>
        <w:rPr>
          <w:b/>
        </w:rPr>
        <w:t>Significance</w:t>
      </w:r>
      <w:r>
        <w:t>: The blend of humor and information makes Throttle House a popular choice among car enthusiasts.</w:t>
      </w:r>
      <w:r/>
      <w:r/>
    </w:p>
    <w:p>
      <w:r/>
      <w:r>
        <w:t xml:space="preserve">Visit </w:t>
      </w:r>
      <w:hyperlink r:id="rId14">
        <w:r>
          <w:rPr>
            <w:color w:val="0000EE"/>
            <w:u w:val="single"/>
          </w:rPr>
          <w:t>Throttle House's Channel</w:t>
        </w:r>
      </w:hyperlink>
      <w:r>
        <w:t xml:space="preserve"> for more content.</w:t>
      </w:r>
      <w:r/>
    </w:p>
    <w:p>
      <w:pPr>
        <w:pStyle w:val="Heading2"/>
      </w:pPr>
      <w:r>
        <w:t>7. Petrolicious</w:t>
      </w:r>
      <w:r/>
    </w:p>
    <w:p>
      <w:r/>
      <w:r>
        <w:t>Petrolicious is a channel that highlights the stories and histories of classic and exotic cars. While not exclusively focused on European and American models, the channel's in-depth storytelling and high-definition footage make it a compelling watch for car enthusiasts.</w:t>
      </w:r>
      <w:r/>
      <w:r/>
    </w:p>
    <w:p>
      <w:pPr>
        <w:pStyle w:val="ListBullet"/>
        <w:spacing w:line="240" w:lineRule="auto"/>
        <w:ind w:left="720"/>
      </w:pPr>
      <w:r/>
      <w:r>
        <w:rPr>
          <w:b/>
        </w:rPr>
        <w:t>Relevance</w:t>
      </w:r>
      <w:r>
        <w:t>: Petrolicious's focus on the history and culture of cars, including European and American models, adds depth to its relevance.</w:t>
      </w:r>
      <w:r/>
    </w:p>
    <w:p>
      <w:pPr>
        <w:pStyle w:val="ListBullet"/>
        <w:spacing w:line="240" w:lineRule="auto"/>
        <w:ind w:left="720"/>
      </w:pPr>
      <w:r/>
      <w:r>
        <w:rPr>
          <w:b/>
        </w:rPr>
        <w:t>Reliability</w:t>
      </w:r>
      <w:r>
        <w:t>: The channel's well-researched stories and passionate presentations ensure reliability.</w:t>
      </w:r>
      <w:r/>
    </w:p>
    <w:p>
      <w:pPr>
        <w:pStyle w:val="ListBullet"/>
        <w:spacing w:line="240" w:lineRule="auto"/>
        <w:ind w:left="720"/>
      </w:pPr>
      <w:r/>
      <w:r>
        <w:rPr>
          <w:b/>
        </w:rPr>
        <w:t>Significance</w:t>
      </w:r>
      <w:r>
        <w:t>: Petrolicious's ability to make complex topics accessible and engaging enhances its significance.</w:t>
      </w:r>
      <w:r/>
      <w:r/>
    </w:p>
    <w:p>
      <w:r/>
      <w:r>
        <w:t xml:space="preserve">Explore </w:t>
      </w:r>
      <w:hyperlink r:id="rId15">
        <w:r>
          <w:rPr>
            <w:color w:val="0000EE"/>
            <w:u w:val="single"/>
          </w:rPr>
          <w:t>Petrolicious's Channel</w:t>
        </w:r>
      </w:hyperlink>
      <w:r>
        <w:t xml:space="preserve"> for more stories.</w:t>
      </w:r>
      <w:r/>
    </w:p>
    <w:p>
      <w:pPr>
        <w:pStyle w:val="Heading2"/>
      </w:pPr>
      <w:r>
        <w:t>Conclusion</w:t>
      </w:r>
      <w:r/>
    </w:p>
    <w:p>
      <w:r/>
      <w:r>
        <w:t>The YouTube channels highlighted in this report offer a diverse range of content, from detailed reviews and comparisons to engaging storytelling and historical insights. Each channel brings its unique perspective and expertise, making them valuable resources for anyone interested in European and American cars. Whether you're looking for in-depth analysis, entertaining reviews, or historical context, these channels provide a wealth of information to satisfy your automotive curiosity.</w:t>
      </w:r>
      <w:r/>
    </w:p>
    <w:p>
      <w:r/>
      <w:r>
        <w:t>By exploring these channels, viewers can gain a comprehensive understanding of the automotive landscape, making informed decisions and deepening their appreciation for the art and engineering of cars.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user/DougDeMuro" TargetMode="External"/><Relationship Id="rId10" Type="http://schemas.openxmlformats.org/officeDocument/2006/relationships/hyperlink" Target="https://www.youtube.com/user/Carwow" TargetMode="External"/><Relationship Id="rId11" Type="http://schemas.openxmlformats.org/officeDocument/2006/relationships/hyperlink" Target="https://www.youtube.com/user/TheStraightPipes" TargetMode="External"/><Relationship Id="rId12" Type="http://schemas.openxmlformats.org/officeDocument/2006/relationships/hyperlink" Target="https://www.youtube.com/user/JayLenosGarage" TargetMode="External"/><Relationship Id="rId13" Type="http://schemas.openxmlformats.org/officeDocument/2006/relationships/hyperlink" Target="https://www.youtube.com/user/MotorTrend" TargetMode="External"/><Relationship Id="rId14" Type="http://schemas.openxmlformats.org/officeDocument/2006/relationships/hyperlink" Target="https://www.youtube.com/user/ThrottleHouse" TargetMode="External"/><Relationship Id="rId15" Type="http://schemas.openxmlformats.org/officeDocument/2006/relationships/hyperlink" Target="https://www.youtube.com/user/Petroliciou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