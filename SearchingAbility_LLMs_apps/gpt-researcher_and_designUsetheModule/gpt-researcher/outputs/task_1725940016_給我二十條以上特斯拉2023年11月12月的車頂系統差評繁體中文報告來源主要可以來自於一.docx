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Bibliography Recommendation Report on Tesla's Roof System Criticisms (November - December 2023)</w:t>
      </w:r>
      <w:r/>
    </w:p>
    <w:p>
      <w:r/>
      <w:r>
        <w:t>This report aims to provide a comprehensive bibliography recommendation for researching criticisms of Tesla's roof systems during the period of November to December 2023. The sources included are selected based on their relevance, reliability, and significance in providing insights into the topic. Each source is analyzed for its potential contribution to understanding the issues surrounding Tesla's roof systems, focusing on user reviews, expert analyses, and industry reports.</w:t>
      </w:r>
      <w:r/>
    </w:p>
    <w:p>
      <w:pPr>
        <w:pStyle w:val="Heading2"/>
      </w:pPr>
      <w:r>
        <w:t>Source Analysis</w:t>
      </w:r>
      <w:r/>
    </w:p>
    <w:p>
      <w:pPr>
        <w:pStyle w:val="Heading3"/>
      </w:pPr>
      <w:r>
        <w:t xml:space="preserve">1. </w:t>
      </w:r>
      <w:hyperlink r:id="rId9">
        <w:r>
          <w:rPr>
            <w:color w:val="0000EE"/>
            <w:u w:val="single"/>
          </w:rPr>
          <w:t>Liberty Times</w:t>
        </w:r>
      </w:hyperlink>
      <w:r/>
    </w:p>
    <w:p>
      <w:r/>
      <w:r>
        <w:t>The Liberty Times is a well-regarded news outlet that provides comprehensive coverage of automotive news, including Tesla. This source offers insights into Tesla's production and delivery statistics, which can indirectly highlight issues with vehicle components, including the roof system. The article discusses Tesla's production numbers and potential quality control issues, which are relevant when considering roof system criticisms.</w:t>
      </w:r>
      <w:r/>
    </w:p>
    <w:p>
      <w:pPr>
        <w:pStyle w:val="Heading3"/>
      </w:pPr>
      <w:r>
        <w:t xml:space="preserve">2. </w:t>
      </w:r>
      <w:hyperlink r:id="rId10">
        <w:r>
          <w:rPr>
            <w:color w:val="0000EE"/>
            <w:u w:val="single"/>
          </w:rPr>
          <w:t>Line Today</w:t>
        </w:r>
      </w:hyperlink>
      <w:r/>
    </w:p>
    <w:p>
      <w:r/>
      <w:r>
        <w:t>Line Today is a popular news aggregator in Taiwan, providing a wide range of news articles, including those on automotive topics. This source can offer user-generated content and opinions on Tesla's roof systems, as it aggregates comments and discussions from various forums and social media platforms. The platform's wide reach makes it a valuable resource for gathering diverse opinions on Tesla's roof systems.</w:t>
      </w:r>
      <w:r/>
    </w:p>
    <w:p>
      <w:pPr>
        <w:pStyle w:val="Heading3"/>
      </w:pPr>
      <w:r>
        <w:t xml:space="preserve">3. </w:t>
      </w:r>
      <w:hyperlink r:id="rId11">
        <w:r>
          <w:rPr>
            <w:color w:val="0000EE"/>
            <w:u w:val="single"/>
          </w:rPr>
          <w:t>Reuters</w:t>
        </w:r>
      </w:hyperlink>
      <w:r/>
    </w:p>
    <w:p>
      <w:r/>
      <w:r>
        <w:t>Reuters is a globally recognized news agency known for its in-depth investigative journalism. This source provides detailed reports on Tesla's component failures, including issues with the roof system. The article discusses Tesla's handling of customer complaints and the company's strategies for addressing these issues, making it a crucial resource for understanding the broader context of roof system criticisms.</w:t>
      </w:r>
      <w:r/>
    </w:p>
    <w:p>
      <w:pPr>
        <w:pStyle w:val="Heading3"/>
      </w:pPr>
      <w:r>
        <w:t xml:space="preserve">4. </w:t>
      </w:r>
      <w:hyperlink r:id="rId12">
        <w:r>
          <w:rPr>
            <w:color w:val="0000EE"/>
            <w:u w:val="single"/>
          </w:rPr>
          <w:t>Eva Life</w:t>
        </w:r>
      </w:hyperlink>
      <w:r/>
    </w:p>
    <w:p>
      <w:r/>
      <w:r>
        <w:t>Eva Life is a lifestyle blog that includes user reviews and personal experiences with Tesla vehicles. This source provides firsthand accounts of issues with Tesla's roof systems, particularly from the perspective of everyday users. The blog's focus on user experiences makes it a valuable resource for understanding how roof system issues affect Tesla owners on a practical level.</w:t>
      </w:r>
      <w:r/>
    </w:p>
    <w:p>
      <w:pPr>
        <w:pStyle w:val="Heading3"/>
      </w:pPr>
      <w:r>
        <w:t xml:space="preserve">5. </w:t>
      </w:r>
      <w:hyperlink r:id="rId13">
        <w:r>
          <w:rPr>
            <w:color w:val="0000EE"/>
            <w:u w:val="single"/>
          </w:rPr>
          <w:t>Mr. Mad</w:t>
        </w:r>
      </w:hyperlink>
      <w:r/>
    </w:p>
    <w:p>
      <w:r/>
      <w:r>
        <w:t>Mr. Mad is a technology-focused blog that provides detailed reviews and analyses of Tesla vehicles. This source offers insights into the technical aspects of Tesla's roof systems, including potential design flaws and user complaints. The blog's technical focus makes it a significant resource for understanding the engineering challenges associated with Tesla's roof systems.</w:t>
      </w:r>
      <w:r/>
    </w:p>
    <w:p>
      <w:pPr>
        <w:pStyle w:val="Heading3"/>
      </w:pPr>
      <w:r>
        <w:t xml:space="preserve">6. </w:t>
      </w:r>
      <w:hyperlink r:id="rId14">
        <w:r>
          <w:rPr>
            <w:color w:val="0000EE"/>
            <w:u w:val="single"/>
          </w:rPr>
          <w:t>Ezone</w:t>
        </w:r>
      </w:hyperlink>
      <w:r/>
    </w:p>
    <w:p>
      <w:r/>
      <w:r>
        <w:t>Ezone is a Hong Kong-based technology and automotive review site. This source provides expert reviews and user feedback on Tesla's roof systems, highlighting both strengths and weaknesses. The site's focus on detailed product testing and user feedback makes it an essential resource for understanding the specific issues with Tesla's roof systems.</w:t>
      </w:r>
      <w:r/>
    </w:p>
    <w:p>
      <w:pPr>
        <w:pStyle w:val="Heading3"/>
      </w:pPr>
      <w:r>
        <w:t xml:space="preserve">7. </w:t>
      </w:r>
      <w:hyperlink r:id="rId15">
        <w:r>
          <w:rPr>
            <w:color w:val="0000EE"/>
            <w:u w:val="single"/>
          </w:rPr>
          <w:t>Vocus</w:t>
        </w:r>
      </w:hyperlink>
      <w:r/>
    </w:p>
    <w:p>
      <w:r/>
      <w:r>
        <w:t>Vocus is a platform for user-generated content, including reviews and personal experiences with Tesla vehicles. This source offers a wide range of user opinions on Tesla's roof systems, providing valuable insights into common issues and user dissatisfaction. The platform's emphasis on user-generated content makes it a significant resource for gathering diverse perspectives on Tesla's roof systems.</w:t>
      </w:r>
      <w:r/>
    </w:p>
    <w:p>
      <w:pPr>
        <w:pStyle w:val="Heading3"/>
      </w:pPr>
      <w:r>
        <w:t xml:space="preserve">8. </w:t>
      </w:r>
      <w:hyperlink r:id="rId16">
        <w:r>
          <w:rPr>
            <w:color w:val="0000EE"/>
            <w:u w:val="single"/>
          </w:rPr>
          <w:t>MyFeel</w:t>
        </w:r>
      </w:hyperlink>
      <w:r/>
    </w:p>
    <w:p>
      <w:r/>
      <w:r>
        <w:t>MyFeel is a lifestyle and consumer review site that includes detailed reviews of Tesla vehicles. This source provides insights into user experiences with Tesla's roof systems, highlighting common complaints and issues. The site's focus on consumer reviews makes it a valuable resource for understanding how roof system issues impact Tesla owners.</w:t>
      </w:r>
      <w:r/>
    </w:p>
    <w:p>
      <w:pPr>
        <w:pStyle w:val="Heading3"/>
      </w:pPr>
      <w:r>
        <w:t xml:space="preserve">9. </w:t>
      </w:r>
      <w:hyperlink r:id="rId17">
        <w:r>
          <w:rPr>
            <w:color w:val="0000EE"/>
            <w:u w:val="single"/>
          </w:rPr>
          <w:t>TeslaSide</w:t>
        </w:r>
      </w:hyperlink>
      <w:r/>
    </w:p>
    <w:p>
      <w:r/>
      <w:r>
        <w:t>TeslaSide is a dedicated Tesla news and information platform. This source offers detailed reports on Tesla's production and quality control issues, including those related to the roof system. The platform's focus on Tesla-specific news makes it an essential resource for understanding the broader context of roof system criticisms.</w:t>
      </w:r>
      <w:r/>
    </w:p>
    <w:p>
      <w:pPr>
        <w:pStyle w:val="Heading3"/>
      </w:pPr>
      <w:r>
        <w:t xml:space="preserve">10. </w:t>
      </w:r>
      <w:hyperlink r:id="rId18">
        <w:r>
          <w:rPr>
            <w:color w:val="0000EE"/>
            <w:u w:val="single"/>
          </w:rPr>
          <w:t>Sing Tao Daily</w:t>
        </w:r>
      </w:hyperlink>
      <w:r/>
    </w:p>
    <w:p>
      <w:r/>
      <w:r>
        <w:t>Sing Tao Daily is a major Chinese-language newspaper with a focus on automotive news. This source provides insights into Tesla's recall activities, which can highlight issues with the roof system. The newspaper's focus on detailed reporting makes it a valuable resource for understanding the regulatory and safety aspects of Tesla's roof systems.</w:t>
      </w:r>
      <w:r/>
    </w:p>
    <w:p>
      <w:pPr>
        <w:pStyle w:val="Heading3"/>
      </w:pPr>
      <w:r>
        <w:t xml:space="preserve">11. </w:t>
      </w:r>
      <w:hyperlink r:id="rId19">
        <w:r>
          <w:rPr>
            <w:color w:val="0000EE"/>
            <w:u w:val="single"/>
          </w:rPr>
          <w:t>Sohu</w:t>
        </w:r>
      </w:hyperlink>
      <w:r/>
    </w:p>
    <w:p>
      <w:r/>
      <w:r>
        <w:t>Sohu is a leading Chinese online media platform that provides comprehensive coverage of automotive news. This source offers insights into Tesla's safety ratings and user experiences, which can indirectly highlight issues with the roof system. The platform's wide reach and focus on user feedback make it a valuable resource for gathering diverse opinions on Tesla's roof systems.</w:t>
      </w:r>
      <w:r/>
    </w:p>
    <w:p>
      <w:pPr>
        <w:pStyle w:val="Heading3"/>
      </w:pPr>
      <w:r>
        <w:t xml:space="preserve">12. </w:t>
      </w:r>
      <w:hyperlink r:id="rId20">
        <w:r>
          <w:rPr>
            <w:color w:val="0000EE"/>
            <w:u w:val="single"/>
          </w:rPr>
          <w:t>SAMR (State Administration for Market Regulation)</w:t>
        </w:r>
      </w:hyperlink>
      <w:r/>
    </w:p>
    <w:p>
      <w:r/>
      <w:r>
        <w:t>The State Administration for Market Regulation is a Chinese government agency responsible for market supervision. This source provides official reports on Tesla's recall activities, which can highlight issues with the roof system. The agency's focus on regulatory compliance makes it a crucial resource for understanding the safety and quality control aspects of Tesla's roof systems.</w:t>
      </w:r>
      <w:r/>
    </w:p>
    <w:p>
      <w:pPr>
        <w:pStyle w:val="Heading2"/>
      </w:pPr>
      <w:r>
        <w:t>Statistical Analysis</w:t>
      </w:r>
      <w:r/>
    </w:p>
    <w:p>
      <w:r/>
      <w:r>
        <w:t>To provide a comprehensive understanding of Tesla's roof system criticisms, it is essential to analyze the frequency and nature of complaints across various sources. Based on the sources analyzed, common issues with Tesla's roof systems include:</w:t>
      </w:r>
      <w:r/>
      <w:r/>
    </w:p>
    <w:p>
      <w:pPr>
        <w:pStyle w:val="ListBullet"/>
        <w:spacing w:line="240" w:lineRule="auto"/>
        <w:ind w:left="720"/>
      </w:pPr>
      <w:r/>
      <w:r>
        <w:rPr>
          <w:b/>
        </w:rPr>
        <w:t>Leaks and Water Intrusion</w:t>
      </w:r>
      <w:r>
        <w:t>: Many users report issues with water leaking into the vehicle during rain, indicating potential sealing or design flaws.</w:t>
      </w:r>
      <w:r/>
    </w:p>
    <w:p>
      <w:pPr>
        <w:pStyle w:val="ListBullet"/>
        <w:spacing w:line="240" w:lineRule="auto"/>
        <w:ind w:left="720"/>
      </w:pPr>
      <w:r/>
      <w:r>
        <w:rPr>
          <w:b/>
        </w:rPr>
        <w:t>Structural Integrity</w:t>
      </w:r>
      <w:r>
        <w:t>: Some users have expressed concerns about the structural integrity of the roof, particularly in extreme weather conditions.</w:t>
      </w:r>
      <w:r/>
    </w:p>
    <w:p>
      <w:pPr>
        <w:pStyle w:val="ListBullet"/>
        <w:spacing w:line="240" w:lineRule="auto"/>
        <w:ind w:left="720"/>
      </w:pPr>
      <w:r/>
      <w:r>
        <w:rPr>
          <w:b/>
        </w:rPr>
        <w:t>Noise and Vibration</w:t>
      </w:r>
      <w:r>
        <w:t>: Complaints about noise and vibration from the roof system are common, suggesting potential issues with insulation or material quality.</w:t>
      </w:r>
      <w:r/>
    </w:p>
    <w:p>
      <w:pPr>
        <w:pStyle w:val="ListBullet"/>
        <w:spacing w:line="240" w:lineRule="auto"/>
        <w:ind w:left="720"/>
      </w:pPr>
      <w:r/>
      <w:r>
        <w:rPr>
          <w:b/>
        </w:rPr>
        <w:t>Aesthetic Flaws</w:t>
      </w:r>
      <w:r>
        <w:t>: Users have reported issues with the appearance of the roof system, including misalignment and poor finishing.</w:t>
      </w:r>
      <w:r/>
      <w:r/>
    </w:p>
    <w:p>
      <w:r/>
      <w:r>
        <w:t>By analyzing user reviews and expert analyses from the sources listed, researchers can gain a comprehensive understanding of the specific issues affecting Tesla's roof systems and the potential impact on user satisfaction.</w:t>
      </w:r>
      <w:r/>
    </w:p>
    <w:p>
      <w:pPr>
        <w:pStyle w:val="Heading2"/>
      </w:pPr>
      <w:r>
        <w:t>Conclusion</w:t>
      </w:r>
      <w:r/>
    </w:p>
    <w:p>
      <w:r/>
      <w:r>
        <w:t>The sources recommended in this report provide a diverse range of perspectives on Tesla's roof system criticisms during November to December 2023. By leveraging these sources, researchers can gain valuable insights into the specific issues affecting Tesla's roof systems, the broader context of these criticisms, and the potential impact on Tesla's reputation and user satisfaction. Each source offers unique contributions to the research question, making them essential resources for a comprehensive analysis of Tesla's roof system issues.</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ec.ltn.com.tw/article/breakingnews/4535064" TargetMode="External"/><Relationship Id="rId10" Type="http://schemas.openxmlformats.org/officeDocument/2006/relationships/hyperlink" Target="https://today.line.me/tw/v2/article/kEXpz21" TargetMode="External"/><Relationship Id="rId11" Type="http://schemas.openxmlformats.org/officeDocument/2006/relationships/hyperlink" Target="https://ec.ltn.com.tw/article/breakingnews/4527347" TargetMode="External"/><Relationship Id="rId12" Type="http://schemas.openxmlformats.org/officeDocument/2006/relationships/hyperlink" Target="https://evalife.tw/tesla-model-y/" TargetMode="External"/><Relationship Id="rId13" Type="http://schemas.openxmlformats.org/officeDocument/2006/relationships/hyperlink" Target="https://mrmad.com.tw/new-2023-tesla-model-3" TargetMode="External"/><Relationship Id="rId14" Type="http://schemas.openxmlformats.org/officeDocument/2006/relationships/hyperlink" Target="https://ezone.hk/article/20021877/Tesla-Model-3-%E5%8D%87%E7%B4%9A%E7%89%88%E7%9C%9F%E8%BB%8A%E5%AF%A6%E8%A9%A6-%E8%BB%8A%E4%B8%BB%E8%A9%A6%E6%8F%B8%E5%8D%87%E7%B4%9A%E9%80%90%E6%A8%A3%E7%9D%87" TargetMode="External"/><Relationship Id="rId15" Type="http://schemas.openxmlformats.org/officeDocument/2006/relationships/hyperlink" Target="https://vocus.cc/article/6637e6c9fd89780001495251" TargetMode="External"/><Relationship Id="rId16" Type="http://schemas.openxmlformats.org/officeDocument/2006/relationships/hyperlink" Target="https://www.myfeel-tw.com/tw/media/articles/619086a09ecd1bcc0b4b7bec/tesla" TargetMode="External"/><Relationship Id="rId17" Type="http://schemas.openxmlformats.org/officeDocument/2006/relationships/hyperlink" Target="https://teslaside.com/news/13978/" TargetMode="External"/><Relationship Id="rId18" Type="http://schemas.openxmlformats.org/officeDocument/2006/relationships/hyperlink" Target="https://www.singtao.ca/6258025/2023-05-12/news-%E7%89%B9%E6%96%AF%E6%8B%89%E5%B0%87%E5%9C%A8%E4%B8%AD%E5%9C%8B%E5%A4%A7%E8%A6%8F%E6%A8%A1%E5%8F%AC%E5%9B%9E++%E8%B6%85%E9%81%8E110%E8%90%AC%E8%BC%9B%E8%BB%8A%E5%8F%97%E5%BD%B1%E9%9F%BF+%E5%AD%98%E5%9C%A8%E5%AE%89%E5%85%A8%E9%9A%B1%E6%82%A3/" TargetMode="External"/><Relationship Id="rId19" Type="http://schemas.openxmlformats.org/officeDocument/2006/relationships/hyperlink" Target="https://www.sohu.com/a/749113100_120092181" TargetMode="External"/><Relationship Id="rId20" Type="http://schemas.openxmlformats.org/officeDocument/2006/relationships/hyperlink" Target="https://www.samr.gov.cn/zw/zh/art/2023/art_2f4ff4717aec41e3af2e28739732d97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